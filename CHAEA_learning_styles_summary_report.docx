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Summary report of CHAEA learning styles by CHAEA³S package</w:t>
      </w:r>
    </w:p>
    <w:p>
      <w:r>
        <w:t>This report contains the most important results of the analysis that is conducted to unveil the learning styles that are present in the group of students under study. The analysis is based on the learning styles considered by CHAEA: active, reflector, theorists, and pragmatist. Unless otherwise stated, the uncertainties throughout the document (in parenthesis) have been obtained using a t-Student distribution with a confidence interval of 95%.</w:t>
      </w:r>
    </w:p>
    <w:p>
      <w:r>
        <w:t>The report is structured as follows. First, Section 1 is devoted to the individual and global statistical analysis. Here, the importance of the different learning styles for each individual student can be found (both quantitatively as well as qualitatively). Then, average means and confidence intervals are presented, along with the affinities and the Probability Density Functions. Second, Section 2 discusses the principal component analysis. The eigenvalues and eigenvectors of the covariance matrix are first introduced. Subsequently, the learning styles of the students in the principal components basis set is presented. Finally, a reduced dimensional representation of the data is conducted. Third, the participation ratios are finally presented in Section 3. The values for the original (active, theorist, pragmatic, and reflector) and in the principal components basis sets are listed. To conclude, a statistical analysis of the distribution of the participation ratios is performed.</w:t>
      </w:r>
    </w:p>
    <w:p>
      <w:r>
        <w:rPr>
          <w:i/>
        </w:rPr>
        <w:t xml:space="preserve">Further information at: </w:t>
      </w:r>
      <w:r>
        <w:rPr>
          <w:i/>
        </w:rPr>
        <w:t xml:space="preserve">J. Ablanque, V. Gabaldon, P. Almendros, J. C. Losada, R. M. Benito,  and F. Revuelta. </w:t>
      </w:r>
      <w:r>
        <w:rPr>
          <w:i/>
        </w:rPr>
        <w:t xml:space="preserve">CHAEA3S: A software for the automated principal-component analysis of learning styles. </w:t>
      </w:r>
      <w:r>
        <w:rPr>
          <w:i/>
        </w:rPr>
        <w:t>Journal of Science Education and Technology (2024).</w:t>
      </w:r>
    </w:p>
    <w:p>
      <w:r>
        <w:t xml:space="preserve"> </w:t>
      </w:r>
    </w:p>
    <w:p>
      <w:r>
        <w:t xml:space="preserve"> </w:t>
      </w:r>
    </w:p>
    <w:p>
      <w:r>
        <w:t xml:space="preserve"> </w:t>
      </w:r>
    </w:p>
    <w:p>
      <w:r>
        <w:br w:type="page"/>
      </w:r>
    </w:p>
    <w:p>
      <w:pPr>
        <w:pStyle w:val="Heading1"/>
      </w:pPr>
      <w:r>
        <w:t>1. Individual and global statistical analysis</w:t>
      </w:r>
    </w:p>
    <w:p>
      <w:r>
        <w:t>In this section we present the individual and global statistical analysis of the learning styles as originally defined in CHAEA (activist, reflector, theorist, and pragmatist). This section is divided in two parts. First, the (quantitative and qualitative) importance of the different learning styles for each individual student can be found. Second, a global analysis is performed, where average means, confidence intervals, affinities, and the probability density functions can be found.</w:t>
      </w:r>
    </w:p>
    <w:p>
      <w:pPr>
        <w:pStyle w:val="Heading2"/>
      </w:pPr>
      <w:r>
        <w:t>1.1 Individual analysis</w:t>
      </w:r>
    </w:p>
    <w:p>
      <w:pPr>
        <w:pStyle w:val="Heading3"/>
      </w:pPr>
      <w:r>
        <w:t>Quantitative description of the learning styles for each individual student</w:t>
      </w:r>
    </w:p>
    <w:p>
      <w:r>
        <w:t>Table 1 shows the number of points (from 0 to 20) that each student gets in CHAEA for the different learning styles.</w:t>
      </w:r>
    </w:p>
    <w:p>
      <w:pPr>
        <w:jc w:val="center"/>
      </w:pPr>
      <w:r>
        <w:rPr>
          <w:b/>
        </w:rPr>
        <w:t>Table 1. Points related the learning styles for each of the students.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Student</w:t>
            </w:r>
          </w:p>
        </w:tc>
        <w:tc>
          <w:tcPr>
            <w:tcW w:type="dxa" w:w="1728"/>
          </w:tcPr>
          <w:p>
            <w:r>
              <w:t xml:space="preserve">Activist  </w:t>
            </w:r>
          </w:p>
        </w:tc>
        <w:tc>
          <w:tcPr>
            <w:tcW w:type="dxa" w:w="1728"/>
          </w:tcPr>
          <w:p>
            <w:r>
              <w:t xml:space="preserve">Reflector </w:t>
            </w:r>
          </w:p>
        </w:tc>
        <w:tc>
          <w:tcPr>
            <w:tcW w:type="dxa" w:w="1728"/>
          </w:tcPr>
          <w:p>
            <w:r>
              <w:t xml:space="preserve">Theorist  </w:t>
            </w:r>
          </w:p>
        </w:tc>
        <w:tc>
          <w:tcPr>
            <w:tcW w:type="dxa" w:w="1728"/>
          </w:tcPr>
          <w:p>
            <w:r>
              <w:t>Pragmatist</w:t>
            </w:r>
          </w:p>
        </w:tc>
      </w:tr>
      <w:tr>
        <w:tc>
          <w:tcPr>
            <w:tcW w:type="dxa" w:w="1728"/>
          </w:tcPr>
          <w:p>
            <w:r>
              <w:t>fisicaI_2022-23_01.xls</w:t>
            </w:r>
          </w:p>
        </w:tc>
        <w:tc>
          <w:tcPr>
            <w:tcW w:type="dxa" w:w="1728"/>
          </w:tcPr>
          <w:p>
            <w:r>
              <w:t>14.0</w:t>
            </w:r>
          </w:p>
        </w:tc>
        <w:tc>
          <w:tcPr>
            <w:tcW w:type="dxa" w:w="1728"/>
          </w:tcPr>
          <w:p>
            <w:r>
              <w:t>14.0</w:t>
            </w:r>
          </w:p>
        </w:tc>
        <w:tc>
          <w:tcPr>
            <w:tcW w:type="dxa" w:w="1728"/>
          </w:tcPr>
          <w:p>
            <w:r>
              <w:t>14.0</w:t>
            </w:r>
          </w:p>
        </w:tc>
        <w:tc>
          <w:tcPr>
            <w:tcW w:type="dxa" w:w="1728"/>
          </w:tcPr>
          <w:p>
            <w:r>
              <w:t>15.0</w:t>
            </w:r>
          </w:p>
        </w:tc>
      </w:tr>
      <w:tr>
        <w:tc>
          <w:tcPr>
            <w:tcW w:type="dxa" w:w="1728"/>
          </w:tcPr>
          <w:p>
            <w:r>
              <w:t>fisicaI_2022-23_02.xls</w:t>
            </w:r>
          </w:p>
        </w:tc>
        <w:tc>
          <w:tcPr>
            <w:tcW w:type="dxa" w:w="1728"/>
          </w:tcPr>
          <w:p>
            <w:r>
              <w:t>13.0</w:t>
            </w:r>
          </w:p>
        </w:tc>
        <w:tc>
          <w:tcPr>
            <w:tcW w:type="dxa" w:w="1728"/>
          </w:tcPr>
          <w:p>
            <w:r>
              <w:t>18.0</w:t>
            </w:r>
          </w:p>
        </w:tc>
        <w:tc>
          <w:tcPr>
            <w:tcW w:type="dxa" w:w="1728"/>
          </w:tcPr>
          <w:p>
            <w:r>
              <w:t>12.0</w:t>
            </w:r>
          </w:p>
        </w:tc>
        <w:tc>
          <w:tcPr>
            <w:tcW w:type="dxa" w:w="1728"/>
          </w:tcPr>
          <w:p>
            <w:r>
              <w:t>10.0</w:t>
            </w:r>
          </w:p>
        </w:tc>
      </w:tr>
      <w:tr>
        <w:tc>
          <w:tcPr>
            <w:tcW w:type="dxa" w:w="1728"/>
          </w:tcPr>
          <w:p>
            <w:r>
              <w:t>fisicaI_2022-23_03.xls</w:t>
            </w:r>
          </w:p>
        </w:tc>
        <w:tc>
          <w:tcPr>
            <w:tcW w:type="dxa" w:w="1728"/>
          </w:tcPr>
          <w:p>
            <w:r>
              <w:t>13.0</w:t>
            </w:r>
          </w:p>
        </w:tc>
        <w:tc>
          <w:tcPr>
            <w:tcW w:type="dxa" w:w="1728"/>
          </w:tcPr>
          <w:p>
            <w:r>
              <w:t>15.0</w:t>
            </w:r>
          </w:p>
        </w:tc>
        <w:tc>
          <w:tcPr>
            <w:tcW w:type="dxa" w:w="1728"/>
          </w:tcPr>
          <w:p>
            <w:r>
              <w:t>14.0</w:t>
            </w:r>
          </w:p>
        </w:tc>
        <w:tc>
          <w:tcPr>
            <w:tcW w:type="dxa" w:w="1728"/>
          </w:tcPr>
          <w:p>
            <w:r>
              <w:t>13.0</w:t>
            </w:r>
          </w:p>
        </w:tc>
      </w:tr>
      <w:tr>
        <w:tc>
          <w:tcPr>
            <w:tcW w:type="dxa" w:w="1728"/>
          </w:tcPr>
          <w:p>
            <w:r>
              <w:t>fisicaI_2022-23_04.xlsx</w:t>
            </w:r>
          </w:p>
        </w:tc>
        <w:tc>
          <w:tcPr>
            <w:tcW w:type="dxa" w:w="1728"/>
          </w:tcPr>
          <w:p>
            <w:r>
              <w:t>9.0</w:t>
            </w:r>
          </w:p>
        </w:tc>
        <w:tc>
          <w:tcPr>
            <w:tcW w:type="dxa" w:w="1728"/>
          </w:tcPr>
          <w:p>
            <w:r>
              <w:t>17.0</w:t>
            </w:r>
          </w:p>
        </w:tc>
        <w:tc>
          <w:tcPr>
            <w:tcW w:type="dxa" w:w="1728"/>
          </w:tcPr>
          <w:p>
            <w:r>
              <w:t>13.0</w:t>
            </w:r>
          </w:p>
        </w:tc>
        <w:tc>
          <w:tcPr>
            <w:tcW w:type="dxa" w:w="1728"/>
          </w:tcPr>
          <w:p>
            <w:r>
              <w:t>8.0</w:t>
            </w:r>
          </w:p>
        </w:tc>
      </w:tr>
      <w:tr>
        <w:tc>
          <w:tcPr>
            <w:tcW w:type="dxa" w:w="1728"/>
          </w:tcPr>
          <w:p>
            <w:r>
              <w:t>fisicaI_2022-23_05.xlsx</w:t>
            </w:r>
          </w:p>
        </w:tc>
        <w:tc>
          <w:tcPr>
            <w:tcW w:type="dxa" w:w="1728"/>
          </w:tcPr>
          <w:p>
            <w:r>
              <w:t>15.0</w:t>
            </w:r>
          </w:p>
        </w:tc>
        <w:tc>
          <w:tcPr>
            <w:tcW w:type="dxa" w:w="1728"/>
          </w:tcPr>
          <w:p>
            <w:r>
              <w:t>18.0</w:t>
            </w:r>
          </w:p>
        </w:tc>
        <w:tc>
          <w:tcPr>
            <w:tcW w:type="dxa" w:w="1728"/>
          </w:tcPr>
          <w:p>
            <w:r>
              <w:t>12.0</w:t>
            </w:r>
          </w:p>
        </w:tc>
        <w:tc>
          <w:tcPr>
            <w:tcW w:type="dxa" w:w="1728"/>
          </w:tcPr>
          <w:p>
            <w:r>
              <w:t>13.0</w:t>
            </w:r>
          </w:p>
        </w:tc>
      </w:tr>
      <w:tr>
        <w:tc>
          <w:tcPr>
            <w:tcW w:type="dxa" w:w="1728"/>
          </w:tcPr>
          <w:p>
            <w:r>
              <w:t>fisicaI_2022-23_06.xls</w:t>
            </w:r>
          </w:p>
        </w:tc>
        <w:tc>
          <w:tcPr>
            <w:tcW w:type="dxa" w:w="1728"/>
          </w:tcPr>
          <w:p>
            <w:r>
              <w:t>17.0</w:t>
            </w:r>
          </w:p>
        </w:tc>
        <w:tc>
          <w:tcPr>
            <w:tcW w:type="dxa" w:w="1728"/>
          </w:tcPr>
          <w:p>
            <w:r>
              <w:t>13.0</w:t>
            </w:r>
          </w:p>
        </w:tc>
        <w:tc>
          <w:tcPr>
            <w:tcW w:type="dxa" w:w="1728"/>
          </w:tcPr>
          <w:p>
            <w:r>
              <w:t>16.0</w:t>
            </w:r>
          </w:p>
        </w:tc>
        <w:tc>
          <w:tcPr>
            <w:tcW w:type="dxa" w:w="1728"/>
          </w:tcPr>
          <w:p>
            <w:r>
              <w:t>12.0</w:t>
            </w:r>
          </w:p>
        </w:tc>
      </w:tr>
      <w:tr>
        <w:tc>
          <w:tcPr>
            <w:tcW w:type="dxa" w:w="1728"/>
          </w:tcPr>
          <w:p>
            <w:r>
              <w:t>fisicaI_2022-23_07.xlsx</w:t>
            </w:r>
          </w:p>
        </w:tc>
        <w:tc>
          <w:tcPr>
            <w:tcW w:type="dxa" w:w="1728"/>
          </w:tcPr>
          <w:p>
            <w:r>
              <w:t>14.0</w:t>
            </w:r>
          </w:p>
        </w:tc>
        <w:tc>
          <w:tcPr>
            <w:tcW w:type="dxa" w:w="1728"/>
          </w:tcPr>
          <w:p>
            <w:r>
              <w:t>17.0</w:t>
            </w:r>
          </w:p>
        </w:tc>
        <w:tc>
          <w:tcPr>
            <w:tcW w:type="dxa" w:w="1728"/>
          </w:tcPr>
          <w:p>
            <w:r>
              <w:t>11.0</w:t>
            </w:r>
          </w:p>
        </w:tc>
        <w:tc>
          <w:tcPr>
            <w:tcW w:type="dxa" w:w="1728"/>
          </w:tcPr>
          <w:p>
            <w:r>
              <w:t>11.0</w:t>
            </w:r>
          </w:p>
        </w:tc>
      </w:tr>
      <w:tr>
        <w:tc>
          <w:tcPr>
            <w:tcW w:type="dxa" w:w="1728"/>
          </w:tcPr>
          <w:p>
            <w:r>
              <w:t>fisicaI_2022-23_08.xls</w:t>
            </w:r>
          </w:p>
        </w:tc>
        <w:tc>
          <w:tcPr>
            <w:tcW w:type="dxa" w:w="1728"/>
          </w:tcPr>
          <w:p>
            <w:r>
              <w:t>8.0</w:t>
            </w:r>
          </w:p>
        </w:tc>
        <w:tc>
          <w:tcPr>
            <w:tcW w:type="dxa" w:w="1728"/>
          </w:tcPr>
          <w:p>
            <w:r>
              <w:t>18.0</w:t>
            </w:r>
          </w:p>
        </w:tc>
        <w:tc>
          <w:tcPr>
            <w:tcW w:type="dxa" w:w="1728"/>
          </w:tcPr>
          <w:p>
            <w:r>
              <w:t>20.0</w:t>
            </w:r>
          </w:p>
        </w:tc>
        <w:tc>
          <w:tcPr>
            <w:tcW w:type="dxa" w:w="1728"/>
          </w:tcPr>
          <w:p>
            <w:r>
              <w:t>15.0</w:t>
            </w:r>
          </w:p>
        </w:tc>
      </w:tr>
      <w:tr>
        <w:tc>
          <w:tcPr>
            <w:tcW w:type="dxa" w:w="1728"/>
          </w:tcPr>
          <w:p>
            <w:r>
              <w:t>fisicaI_2022-23_09.xls</w:t>
            </w:r>
          </w:p>
        </w:tc>
        <w:tc>
          <w:tcPr>
            <w:tcW w:type="dxa" w:w="1728"/>
          </w:tcPr>
          <w:p>
            <w:r>
              <w:t>6.0</w:t>
            </w:r>
          </w:p>
        </w:tc>
        <w:tc>
          <w:tcPr>
            <w:tcW w:type="dxa" w:w="1728"/>
          </w:tcPr>
          <w:p>
            <w:r>
              <w:t>15.0</w:t>
            </w:r>
          </w:p>
        </w:tc>
        <w:tc>
          <w:tcPr>
            <w:tcW w:type="dxa" w:w="1728"/>
          </w:tcPr>
          <w:p>
            <w:r>
              <w:t>15.0</w:t>
            </w:r>
          </w:p>
        </w:tc>
        <w:tc>
          <w:tcPr>
            <w:tcW w:type="dxa" w:w="1728"/>
          </w:tcPr>
          <w:p>
            <w:r>
              <w:t>12.0</w:t>
            </w:r>
          </w:p>
        </w:tc>
      </w:tr>
      <w:tr>
        <w:tc>
          <w:tcPr>
            <w:tcW w:type="dxa" w:w="1728"/>
          </w:tcPr>
          <w:p>
            <w:r>
              <w:t>fisicaI_2022-23_11.xls</w:t>
            </w:r>
          </w:p>
        </w:tc>
        <w:tc>
          <w:tcPr>
            <w:tcW w:type="dxa" w:w="1728"/>
          </w:tcPr>
          <w:p>
            <w:r>
              <w:t>14.0</w:t>
            </w:r>
          </w:p>
        </w:tc>
        <w:tc>
          <w:tcPr>
            <w:tcW w:type="dxa" w:w="1728"/>
          </w:tcPr>
          <w:p>
            <w:r>
              <w:t>16.0</w:t>
            </w:r>
          </w:p>
        </w:tc>
        <w:tc>
          <w:tcPr>
            <w:tcW w:type="dxa" w:w="1728"/>
          </w:tcPr>
          <w:p>
            <w:r>
              <w:t>12.0</w:t>
            </w:r>
          </w:p>
        </w:tc>
        <w:tc>
          <w:tcPr>
            <w:tcW w:type="dxa" w:w="1728"/>
          </w:tcPr>
          <w:p>
            <w:r>
              <w:t>14.0</w:t>
            </w:r>
          </w:p>
        </w:tc>
      </w:tr>
      <w:tr>
        <w:tc>
          <w:tcPr>
            <w:tcW w:type="dxa" w:w="1728"/>
          </w:tcPr>
          <w:p>
            <w:r>
              <w:t>fisicaI_2022-23_12.xls</w:t>
            </w:r>
          </w:p>
        </w:tc>
        <w:tc>
          <w:tcPr>
            <w:tcW w:type="dxa" w:w="1728"/>
          </w:tcPr>
          <w:p>
            <w:r>
              <w:t>17.0</w:t>
            </w:r>
          </w:p>
        </w:tc>
        <w:tc>
          <w:tcPr>
            <w:tcW w:type="dxa" w:w="1728"/>
          </w:tcPr>
          <w:p>
            <w:r>
              <w:t>15.0</w:t>
            </w:r>
          </w:p>
        </w:tc>
        <w:tc>
          <w:tcPr>
            <w:tcW w:type="dxa" w:w="1728"/>
          </w:tcPr>
          <w:p>
            <w:r>
              <w:t>19.0</w:t>
            </w:r>
          </w:p>
        </w:tc>
        <w:tc>
          <w:tcPr>
            <w:tcW w:type="dxa" w:w="1728"/>
          </w:tcPr>
          <w:p>
            <w:r>
              <w:t>18.0</w:t>
            </w:r>
          </w:p>
        </w:tc>
      </w:tr>
      <w:tr>
        <w:tc>
          <w:tcPr>
            <w:tcW w:type="dxa" w:w="1728"/>
          </w:tcPr>
          <w:p>
            <w:r>
              <w:t>fisicaI_2022-23_13.xlsx</w:t>
            </w:r>
          </w:p>
        </w:tc>
        <w:tc>
          <w:tcPr>
            <w:tcW w:type="dxa" w:w="1728"/>
          </w:tcPr>
          <w:p>
            <w:r>
              <w:t>17.0</w:t>
            </w:r>
          </w:p>
        </w:tc>
        <w:tc>
          <w:tcPr>
            <w:tcW w:type="dxa" w:w="1728"/>
          </w:tcPr>
          <w:p>
            <w:r>
              <w:t>15.0</w:t>
            </w:r>
          </w:p>
        </w:tc>
        <w:tc>
          <w:tcPr>
            <w:tcW w:type="dxa" w:w="1728"/>
          </w:tcPr>
          <w:p>
            <w:r>
              <w:t>13.0</w:t>
            </w:r>
          </w:p>
        </w:tc>
        <w:tc>
          <w:tcPr>
            <w:tcW w:type="dxa" w:w="1728"/>
          </w:tcPr>
          <w:p>
            <w:r>
              <w:t>17.0</w:t>
            </w:r>
          </w:p>
        </w:tc>
      </w:tr>
      <w:tr>
        <w:tc>
          <w:tcPr>
            <w:tcW w:type="dxa" w:w="1728"/>
          </w:tcPr>
          <w:p>
            <w:r>
              <w:t>fisicaI_2022-23_14.xls</w:t>
            </w:r>
          </w:p>
        </w:tc>
        <w:tc>
          <w:tcPr>
            <w:tcW w:type="dxa" w:w="1728"/>
          </w:tcPr>
          <w:p>
            <w:r>
              <w:t>6.0</w:t>
            </w:r>
          </w:p>
        </w:tc>
        <w:tc>
          <w:tcPr>
            <w:tcW w:type="dxa" w:w="1728"/>
          </w:tcPr>
          <w:p>
            <w:r>
              <w:t>17.0</w:t>
            </w:r>
          </w:p>
        </w:tc>
        <w:tc>
          <w:tcPr>
            <w:tcW w:type="dxa" w:w="1728"/>
          </w:tcPr>
          <w:p>
            <w:r>
              <w:t>8.0</w:t>
            </w:r>
          </w:p>
        </w:tc>
        <w:tc>
          <w:tcPr>
            <w:tcW w:type="dxa" w:w="1728"/>
          </w:tcPr>
          <w:p>
            <w:r>
              <w:t>9.0</w:t>
            </w:r>
          </w:p>
        </w:tc>
      </w:tr>
      <w:tr>
        <w:tc>
          <w:tcPr>
            <w:tcW w:type="dxa" w:w="1728"/>
          </w:tcPr>
          <w:p>
            <w:r>
              <w:t>fisicaI_2022-23_15.xlsx</w:t>
            </w:r>
          </w:p>
        </w:tc>
        <w:tc>
          <w:tcPr>
            <w:tcW w:type="dxa" w:w="1728"/>
          </w:tcPr>
          <w:p>
            <w:r>
              <w:t>10.0</w:t>
            </w:r>
          </w:p>
        </w:tc>
        <w:tc>
          <w:tcPr>
            <w:tcW w:type="dxa" w:w="1728"/>
          </w:tcPr>
          <w:p>
            <w:r>
              <w:t>13.0</w:t>
            </w:r>
          </w:p>
        </w:tc>
        <w:tc>
          <w:tcPr>
            <w:tcW w:type="dxa" w:w="1728"/>
          </w:tcPr>
          <w:p>
            <w:r>
              <w:t>11.0</w:t>
            </w:r>
          </w:p>
        </w:tc>
        <w:tc>
          <w:tcPr>
            <w:tcW w:type="dxa" w:w="1728"/>
          </w:tcPr>
          <w:p>
            <w:r>
              <w:t>10.0</w:t>
            </w:r>
          </w:p>
        </w:tc>
      </w:tr>
      <w:tr>
        <w:tc>
          <w:tcPr>
            <w:tcW w:type="dxa" w:w="1728"/>
          </w:tcPr>
          <w:p>
            <w:r>
              <w:t>fisicaI_2022-23_17.xls</w:t>
            </w:r>
          </w:p>
        </w:tc>
        <w:tc>
          <w:tcPr>
            <w:tcW w:type="dxa" w:w="1728"/>
          </w:tcPr>
          <w:p>
            <w:r>
              <w:t>9.0</w:t>
            </w:r>
          </w:p>
        </w:tc>
        <w:tc>
          <w:tcPr>
            <w:tcW w:type="dxa" w:w="1728"/>
          </w:tcPr>
          <w:p>
            <w:r>
              <w:t>16.0</w:t>
            </w:r>
          </w:p>
        </w:tc>
        <w:tc>
          <w:tcPr>
            <w:tcW w:type="dxa" w:w="1728"/>
          </w:tcPr>
          <w:p>
            <w:r>
              <w:t>12.0</w:t>
            </w:r>
          </w:p>
        </w:tc>
        <w:tc>
          <w:tcPr>
            <w:tcW w:type="dxa" w:w="1728"/>
          </w:tcPr>
          <w:p>
            <w:r>
              <w:t>13.0</w:t>
            </w:r>
          </w:p>
        </w:tc>
      </w:tr>
      <w:tr>
        <w:tc>
          <w:tcPr>
            <w:tcW w:type="dxa" w:w="1728"/>
          </w:tcPr>
          <w:p>
            <w:r>
              <w:t>fisicaI_2022-23_18.xls</w:t>
            </w:r>
          </w:p>
        </w:tc>
        <w:tc>
          <w:tcPr>
            <w:tcW w:type="dxa" w:w="1728"/>
          </w:tcPr>
          <w:p>
            <w:r>
              <w:t>9.0</w:t>
            </w:r>
          </w:p>
        </w:tc>
        <w:tc>
          <w:tcPr>
            <w:tcW w:type="dxa" w:w="1728"/>
          </w:tcPr>
          <w:p>
            <w:r>
              <w:t>19.0</w:t>
            </w:r>
          </w:p>
        </w:tc>
        <w:tc>
          <w:tcPr>
            <w:tcW w:type="dxa" w:w="1728"/>
          </w:tcPr>
          <w:p>
            <w:r>
              <w:t>14.0</w:t>
            </w:r>
          </w:p>
        </w:tc>
        <w:tc>
          <w:tcPr>
            <w:tcW w:type="dxa" w:w="1728"/>
          </w:tcPr>
          <w:p>
            <w:r>
              <w:t>13.0</w:t>
            </w:r>
          </w:p>
        </w:tc>
      </w:tr>
      <w:tr>
        <w:tc>
          <w:tcPr>
            <w:tcW w:type="dxa" w:w="1728"/>
          </w:tcPr>
          <w:p>
            <w:r>
              <w:t>fisicaI_2022-23_19.xls</w:t>
            </w:r>
          </w:p>
        </w:tc>
        <w:tc>
          <w:tcPr>
            <w:tcW w:type="dxa" w:w="1728"/>
          </w:tcPr>
          <w:p>
            <w:r>
              <w:t>10.0</w:t>
            </w:r>
          </w:p>
        </w:tc>
        <w:tc>
          <w:tcPr>
            <w:tcW w:type="dxa" w:w="1728"/>
          </w:tcPr>
          <w:p>
            <w:r>
              <w:t>16.0</w:t>
            </w:r>
          </w:p>
        </w:tc>
        <w:tc>
          <w:tcPr>
            <w:tcW w:type="dxa" w:w="1728"/>
          </w:tcPr>
          <w:p>
            <w:r>
              <w:t>15.0</w:t>
            </w:r>
          </w:p>
        </w:tc>
        <w:tc>
          <w:tcPr>
            <w:tcW w:type="dxa" w:w="1728"/>
          </w:tcPr>
          <w:p>
            <w:r>
              <w:t>16.0</w:t>
            </w:r>
          </w:p>
        </w:tc>
      </w:tr>
      <w:tr>
        <w:tc>
          <w:tcPr>
            <w:tcW w:type="dxa" w:w="1728"/>
          </w:tcPr>
          <w:p>
            <w:r>
              <w:t>fisicaI_2022-23_20.xls</w:t>
            </w:r>
          </w:p>
        </w:tc>
        <w:tc>
          <w:tcPr>
            <w:tcW w:type="dxa" w:w="1728"/>
          </w:tcPr>
          <w:p>
            <w:r>
              <w:t>10.0</w:t>
            </w:r>
          </w:p>
        </w:tc>
        <w:tc>
          <w:tcPr>
            <w:tcW w:type="dxa" w:w="1728"/>
          </w:tcPr>
          <w:p>
            <w:r>
              <w:t>12.0</w:t>
            </w:r>
          </w:p>
        </w:tc>
        <w:tc>
          <w:tcPr>
            <w:tcW w:type="dxa" w:w="1728"/>
          </w:tcPr>
          <w:p>
            <w:r>
              <w:t>13.0</w:t>
            </w:r>
          </w:p>
        </w:tc>
        <w:tc>
          <w:tcPr>
            <w:tcW w:type="dxa" w:w="1728"/>
          </w:tcPr>
          <w:p>
            <w:r>
              <w:t>13.0</w:t>
            </w:r>
          </w:p>
        </w:tc>
      </w:tr>
      <w:tr>
        <w:tc>
          <w:tcPr>
            <w:tcW w:type="dxa" w:w="1728"/>
          </w:tcPr>
          <w:p>
            <w:r>
              <w:t>fisicaI_2022-23_21.xls</w:t>
            </w:r>
          </w:p>
        </w:tc>
        <w:tc>
          <w:tcPr>
            <w:tcW w:type="dxa" w:w="1728"/>
          </w:tcPr>
          <w:p>
            <w:r>
              <w:t>15.0</w:t>
            </w:r>
          </w:p>
        </w:tc>
        <w:tc>
          <w:tcPr>
            <w:tcW w:type="dxa" w:w="1728"/>
          </w:tcPr>
          <w:p>
            <w:r>
              <w:t>16.0</w:t>
            </w:r>
          </w:p>
        </w:tc>
        <w:tc>
          <w:tcPr>
            <w:tcW w:type="dxa" w:w="1728"/>
          </w:tcPr>
          <w:p>
            <w:r>
              <w:t>11.0</w:t>
            </w:r>
          </w:p>
        </w:tc>
        <w:tc>
          <w:tcPr>
            <w:tcW w:type="dxa" w:w="1728"/>
          </w:tcPr>
          <w:p>
            <w:r>
              <w:t>15.0</w:t>
            </w:r>
          </w:p>
        </w:tc>
      </w:tr>
      <w:tr>
        <w:tc>
          <w:tcPr>
            <w:tcW w:type="dxa" w:w="1728"/>
          </w:tcPr>
          <w:p>
            <w:r>
              <w:t>fisicaI_2022-23_22.xlsx</w:t>
            </w:r>
          </w:p>
        </w:tc>
        <w:tc>
          <w:tcPr>
            <w:tcW w:type="dxa" w:w="1728"/>
          </w:tcPr>
          <w:p>
            <w:r>
              <w:t>15.0</w:t>
            </w:r>
          </w:p>
        </w:tc>
        <w:tc>
          <w:tcPr>
            <w:tcW w:type="dxa" w:w="1728"/>
          </w:tcPr>
          <w:p>
            <w:r>
              <w:t>13.0</w:t>
            </w:r>
          </w:p>
        </w:tc>
        <w:tc>
          <w:tcPr>
            <w:tcW w:type="dxa" w:w="1728"/>
          </w:tcPr>
          <w:p>
            <w:r>
              <w:t>11.0</w:t>
            </w:r>
          </w:p>
        </w:tc>
        <w:tc>
          <w:tcPr>
            <w:tcW w:type="dxa" w:w="1728"/>
          </w:tcPr>
          <w:p>
            <w:r>
              <w:t>19.0</w:t>
            </w:r>
          </w:p>
        </w:tc>
      </w:tr>
      <w:tr>
        <w:tc>
          <w:tcPr>
            <w:tcW w:type="dxa" w:w="1728"/>
          </w:tcPr>
          <w:p>
            <w:r>
              <w:t>fisicaI_2022-23_23.xls</w:t>
            </w:r>
          </w:p>
        </w:tc>
        <w:tc>
          <w:tcPr>
            <w:tcW w:type="dxa" w:w="1728"/>
          </w:tcPr>
          <w:p>
            <w:r>
              <w:t>11.0</w:t>
            </w:r>
          </w:p>
        </w:tc>
        <w:tc>
          <w:tcPr>
            <w:tcW w:type="dxa" w:w="1728"/>
          </w:tcPr>
          <w:p>
            <w:r>
              <w:t>18.0</w:t>
            </w:r>
          </w:p>
        </w:tc>
        <w:tc>
          <w:tcPr>
            <w:tcW w:type="dxa" w:w="1728"/>
          </w:tcPr>
          <w:p>
            <w:r>
              <w:t>17.0</w:t>
            </w:r>
          </w:p>
        </w:tc>
        <w:tc>
          <w:tcPr>
            <w:tcW w:type="dxa" w:w="1728"/>
          </w:tcPr>
          <w:p>
            <w:r>
              <w:t>12.0</w:t>
            </w:r>
          </w:p>
        </w:tc>
      </w:tr>
      <w:tr>
        <w:tc>
          <w:tcPr>
            <w:tcW w:type="dxa" w:w="1728"/>
          </w:tcPr>
          <w:p>
            <w:r>
              <w:t>fisicaI_2022-23_24.xls</w:t>
            </w:r>
          </w:p>
        </w:tc>
        <w:tc>
          <w:tcPr>
            <w:tcW w:type="dxa" w:w="1728"/>
          </w:tcPr>
          <w:p>
            <w:r>
              <w:t>10.0</w:t>
            </w:r>
          </w:p>
        </w:tc>
        <w:tc>
          <w:tcPr>
            <w:tcW w:type="dxa" w:w="1728"/>
          </w:tcPr>
          <w:p>
            <w:r>
              <w:t>12.0</w:t>
            </w:r>
          </w:p>
        </w:tc>
        <w:tc>
          <w:tcPr>
            <w:tcW w:type="dxa" w:w="1728"/>
          </w:tcPr>
          <w:p>
            <w:r>
              <w:t>13.0</w:t>
            </w:r>
          </w:p>
        </w:tc>
        <w:tc>
          <w:tcPr>
            <w:tcW w:type="dxa" w:w="1728"/>
          </w:tcPr>
          <w:p>
            <w:r>
              <w:t>16.0</w:t>
            </w:r>
          </w:p>
        </w:tc>
      </w:tr>
      <w:tr>
        <w:tc>
          <w:tcPr>
            <w:tcW w:type="dxa" w:w="1728"/>
          </w:tcPr>
          <w:p>
            <w:r>
              <w:t>fisicaI_2022-23_25.xls</w:t>
            </w:r>
          </w:p>
        </w:tc>
        <w:tc>
          <w:tcPr>
            <w:tcW w:type="dxa" w:w="1728"/>
          </w:tcPr>
          <w:p>
            <w:r>
              <w:t>12.0</w:t>
            </w:r>
          </w:p>
        </w:tc>
        <w:tc>
          <w:tcPr>
            <w:tcW w:type="dxa" w:w="1728"/>
          </w:tcPr>
          <w:p>
            <w:r>
              <w:t>15.0</w:t>
            </w:r>
          </w:p>
        </w:tc>
        <w:tc>
          <w:tcPr>
            <w:tcW w:type="dxa" w:w="1728"/>
          </w:tcPr>
          <w:p>
            <w:r>
              <w:t>13.0</w:t>
            </w:r>
          </w:p>
        </w:tc>
        <w:tc>
          <w:tcPr>
            <w:tcW w:type="dxa" w:w="1728"/>
          </w:tcPr>
          <w:p>
            <w:r>
              <w:t>10.0</w:t>
            </w:r>
          </w:p>
        </w:tc>
      </w:tr>
      <w:tr>
        <w:tc>
          <w:tcPr>
            <w:tcW w:type="dxa" w:w="1728"/>
          </w:tcPr>
          <w:p>
            <w:r>
              <w:t>fisicaI_2022-23_26.xls</w:t>
            </w:r>
          </w:p>
        </w:tc>
        <w:tc>
          <w:tcPr>
            <w:tcW w:type="dxa" w:w="1728"/>
          </w:tcPr>
          <w:p>
            <w:r>
              <w:t>13.0</w:t>
            </w:r>
          </w:p>
        </w:tc>
        <w:tc>
          <w:tcPr>
            <w:tcW w:type="dxa" w:w="1728"/>
          </w:tcPr>
          <w:p>
            <w:r>
              <w:t>16.0</w:t>
            </w:r>
          </w:p>
        </w:tc>
        <w:tc>
          <w:tcPr>
            <w:tcW w:type="dxa" w:w="1728"/>
          </w:tcPr>
          <w:p>
            <w:r>
              <w:t>11.0</w:t>
            </w:r>
          </w:p>
        </w:tc>
        <w:tc>
          <w:tcPr>
            <w:tcW w:type="dxa" w:w="1728"/>
          </w:tcPr>
          <w:p>
            <w:r>
              <w:t>11.0</w:t>
            </w:r>
          </w:p>
        </w:tc>
      </w:tr>
      <w:tr>
        <w:tc>
          <w:tcPr>
            <w:tcW w:type="dxa" w:w="1728"/>
          </w:tcPr>
          <w:p>
            <w:r>
              <w:t>fisicaI_2022-23_27.xls</w:t>
            </w:r>
          </w:p>
        </w:tc>
        <w:tc>
          <w:tcPr>
            <w:tcW w:type="dxa" w:w="1728"/>
          </w:tcPr>
          <w:p>
            <w:r>
              <w:t>13.0</w:t>
            </w:r>
          </w:p>
        </w:tc>
        <w:tc>
          <w:tcPr>
            <w:tcW w:type="dxa" w:w="1728"/>
          </w:tcPr>
          <w:p>
            <w:r>
              <w:t>19.0</w:t>
            </w:r>
          </w:p>
        </w:tc>
        <w:tc>
          <w:tcPr>
            <w:tcW w:type="dxa" w:w="1728"/>
          </w:tcPr>
          <w:p>
            <w:r>
              <w:t>15.0</w:t>
            </w:r>
          </w:p>
        </w:tc>
        <w:tc>
          <w:tcPr>
            <w:tcW w:type="dxa" w:w="1728"/>
          </w:tcPr>
          <w:p>
            <w:r>
              <w:t>14.0</w:t>
            </w:r>
          </w:p>
        </w:tc>
      </w:tr>
      <w:tr>
        <w:tc>
          <w:tcPr>
            <w:tcW w:type="dxa" w:w="1728"/>
          </w:tcPr>
          <w:p>
            <w:r>
              <w:t>fisicaI_2022-23_30.xls</w:t>
            </w:r>
          </w:p>
        </w:tc>
        <w:tc>
          <w:tcPr>
            <w:tcW w:type="dxa" w:w="1728"/>
          </w:tcPr>
          <w:p>
            <w:r>
              <w:t>9.0</w:t>
            </w:r>
          </w:p>
        </w:tc>
        <w:tc>
          <w:tcPr>
            <w:tcW w:type="dxa" w:w="1728"/>
          </w:tcPr>
          <w:p>
            <w:r>
              <w:t>16.0</w:t>
            </w:r>
          </w:p>
        </w:tc>
        <w:tc>
          <w:tcPr>
            <w:tcW w:type="dxa" w:w="1728"/>
          </w:tcPr>
          <w:p>
            <w:r>
              <w:t>12.0</w:t>
            </w:r>
          </w:p>
        </w:tc>
        <w:tc>
          <w:tcPr>
            <w:tcW w:type="dxa" w:w="1728"/>
          </w:tcPr>
          <w:p>
            <w:r>
              <w:t>14.0</w:t>
            </w:r>
          </w:p>
        </w:tc>
      </w:tr>
      <w:tr>
        <w:tc>
          <w:tcPr>
            <w:tcW w:type="dxa" w:w="1728"/>
          </w:tcPr>
          <w:p>
            <w:r>
              <w:t>fisicaI_2022-23_31.xls</w:t>
            </w:r>
          </w:p>
        </w:tc>
        <w:tc>
          <w:tcPr>
            <w:tcW w:type="dxa" w:w="1728"/>
          </w:tcPr>
          <w:p>
            <w:r>
              <w:t>15.0</w:t>
            </w:r>
          </w:p>
        </w:tc>
        <w:tc>
          <w:tcPr>
            <w:tcW w:type="dxa" w:w="1728"/>
          </w:tcPr>
          <w:p>
            <w:r>
              <w:t>19.0</w:t>
            </w:r>
          </w:p>
        </w:tc>
        <w:tc>
          <w:tcPr>
            <w:tcW w:type="dxa" w:w="1728"/>
          </w:tcPr>
          <w:p>
            <w:r>
              <w:t>9.0</w:t>
            </w:r>
          </w:p>
        </w:tc>
        <w:tc>
          <w:tcPr>
            <w:tcW w:type="dxa" w:w="1728"/>
          </w:tcPr>
          <w:p>
            <w:r>
              <w:t>15.0</w:t>
            </w:r>
          </w:p>
        </w:tc>
      </w:tr>
      <w:tr>
        <w:tc>
          <w:tcPr>
            <w:tcW w:type="dxa" w:w="1728"/>
          </w:tcPr>
          <w:p>
            <w:r>
              <w:t>fisicaI_2022-23_33.xlsx</w:t>
            </w:r>
          </w:p>
        </w:tc>
        <w:tc>
          <w:tcPr>
            <w:tcW w:type="dxa" w:w="1728"/>
          </w:tcPr>
          <w:p>
            <w:r>
              <w:t>10.0</w:t>
            </w:r>
          </w:p>
        </w:tc>
        <w:tc>
          <w:tcPr>
            <w:tcW w:type="dxa" w:w="1728"/>
          </w:tcPr>
          <w:p>
            <w:r>
              <w:t>9.0</w:t>
            </w:r>
          </w:p>
        </w:tc>
        <w:tc>
          <w:tcPr>
            <w:tcW w:type="dxa" w:w="1728"/>
          </w:tcPr>
          <w:p>
            <w:r>
              <w:t>11.0</w:t>
            </w:r>
          </w:p>
        </w:tc>
        <w:tc>
          <w:tcPr>
            <w:tcW w:type="dxa" w:w="1728"/>
          </w:tcPr>
          <w:p>
            <w:r>
              <w:t>14.0</w:t>
            </w:r>
          </w:p>
        </w:tc>
      </w:tr>
      <w:tr>
        <w:tc>
          <w:tcPr>
            <w:tcW w:type="dxa" w:w="1728"/>
          </w:tcPr>
          <w:p>
            <w:r>
              <w:t>fisicaI_2022-23_34.xls</w:t>
            </w:r>
          </w:p>
        </w:tc>
        <w:tc>
          <w:tcPr>
            <w:tcW w:type="dxa" w:w="1728"/>
          </w:tcPr>
          <w:p>
            <w:r>
              <w:t>15.0</w:t>
            </w:r>
          </w:p>
        </w:tc>
        <w:tc>
          <w:tcPr>
            <w:tcW w:type="dxa" w:w="1728"/>
          </w:tcPr>
          <w:p>
            <w:r>
              <w:t>10.0</w:t>
            </w:r>
          </w:p>
        </w:tc>
        <w:tc>
          <w:tcPr>
            <w:tcW w:type="dxa" w:w="1728"/>
          </w:tcPr>
          <w:p>
            <w:r>
              <w:t>13.0</w:t>
            </w:r>
          </w:p>
        </w:tc>
        <w:tc>
          <w:tcPr>
            <w:tcW w:type="dxa" w:w="1728"/>
          </w:tcPr>
          <w:p>
            <w:r>
              <w:t>20.0</w:t>
            </w:r>
          </w:p>
        </w:tc>
      </w:tr>
      <w:tr>
        <w:tc>
          <w:tcPr>
            <w:tcW w:type="dxa" w:w="1728"/>
          </w:tcPr>
          <w:p>
            <w:r>
              <w:t>fisicaI_2022-23_35.xls</w:t>
            </w:r>
          </w:p>
        </w:tc>
        <w:tc>
          <w:tcPr>
            <w:tcW w:type="dxa" w:w="1728"/>
          </w:tcPr>
          <w:p>
            <w:r>
              <w:t>16.0</w:t>
            </w:r>
          </w:p>
        </w:tc>
        <w:tc>
          <w:tcPr>
            <w:tcW w:type="dxa" w:w="1728"/>
          </w:tcPr>
          <w:p>
            <w:r>
              <w:t>18.0</w:t>
            </w:r>
          </w:p>
        </w:tc>
        <w:tc>
          <w:tcPr>
            <w:tcW w:type="dxa" w:w="1728"/>
          </w:tcPr>
          <w:p>
            <w:r>
              <w:t>8.0</w:t>
            </w:r>
          </w:p>
        </w:tc>
        <w:tc>
          <w:tcPr>
            <w:tcW w:type="dxa" w:w="1728"/>
          </w:tcPr>
          <w:p>
            <w:r>
              <w:t>9.0</w:t>
            </w:r>
          </w:p>
        </w:tc>
      </w:tr>
      <w:tr>
        <w:tc>
          <w:tcPr>
            <w:tcW w:type="dxa" w:w="1728"/>
          </w:tcPr>
          <w:p>
            <w:r>
              <w:t>fisicaI_2022-23_36.xls</w:t>
            </w:r>
          </w:p>
        </w:tc>
        <w:tc>
          <w:tcPr>
            <w:tcW w:type="dxa" w:w="1728"/>
          </w:tcPr>
          <w:p>
            <w:r>
              <w:t>10.0</w:t>
            </w:r>
          </w:p>
        </w:tc>
        <w:tc>
          <w:tcPr>
            <w:tcW w:type="dxa" w:w="1728"/>
          </w:tcPr>
          <w:p>
            <w:r>
              <w:t>15.0</w:t>
            </w:r>
          </w:p>
        </w:tc>
        <w:tc>
          <w:tcPr>
            <w:tcW w:type="dxa" w:w="1728"/>
          </w:tcPr>
          <w:p>
            <w:r>
              <w:t>11.0</w:t>
            </w:r>
          </w:p>
        </w:tc>
        <w:tc>
          <w:tcPr>
            <w:tcW w:type="dxa" w:w="1728"/>
          </w:tcPr>
          <w:p>
            <w:r>
              <w:t>14.0</w:t>
            </w:r>
          </w:p>
        </w:tc>
      </w:tr>
      <w:tr>
        <w:tc>
          <w:tcPr>
            <w:tcW w:type="dxa" w:w="1728"/>
          </w:tcPr>
          <w:p>
            <w:r>
              <w:t>fisicaI_2022-23_37.xls</w:t>
            </w:r>
          </w:p>
        </w:tc>
        <w:tc>
          <w:tcPr>
            <w:tcW w:type="dxa" w:w="1728"/>
          </w:tcPr>
          <w:p>
            <w:r>
              <w:t>8.0</w:t>
            </w:r>
          </w:p>
        </w:tc>
        <w:tc>
          <w:tcPr>
            <w:tcW w:type="dxa" w:w="1728"/>
          </w:tcPr>
          <w:p>
            <w:r>
              <w:t>15.0</w:t>
            </w:r>
          </w:p>
        </w:tc>
        <w:tc>
          <w:tcPr>
            <w:tcW w:type="dxa" w:w="1728"/>
          </w:tcPr>
          <w:p>
            <w:r>
              <w:t>12.0</w:t>
            </w:r>
          </w:p>
        </w:tc>
        <w:tc>
          <w:tcPr>
            <w:tcW w:type="dxa" w:w="1728"/>
          </w:tcPr>
          <w:p>
            <w:r>
              <w:t>13.0</w:t>
            </w:r>
          </w:p>
        </w:tc>
      </w:tr>
      <w:tr>
        <w:tc>
          <w:tcPr>
            <w:tcW w:type="dxa" w:w="1728"/>
          </w:tcPr>
          <w:p>
            <w:r>
              <w:t>fisicaI_2022-23_38.xlsx</w:t>
            </w:r>
          </w:p>
        </w:tc>
        <w:tc>
          <w:tcPr>
            <w:tcW w:type="dxa" w:w="1728"/>
          </w:tcPr>
          <w:p>
            <w:r>
              <w:t>10.0</w:t>
            </w:r>
          </w:p>
        </w:tc>
        <w:tc>
          <w:tcPr>
            <w:tcW w:type="dxa" w:w="1728"/>
          </w:tcPr>
          <w:p>
            <w:r>
              <w:t>15.0</w:t>
            </w:r>
          </w:p>
        </w:tc>
        <w:tc>
          <w:tcPr>
            <w:tcW w:type="dxa" w:w="1728"/>
          </w:tcPr>
          <w:p>
            <w:r>
              <w:t>8.0</w:t>
            </w:r>
          </w:p>
        </w:tc>
        <w:tc>
          <w:tcPr>
            <w:tcW w:type="dxa" w:w="1728"/>
          </w:tcPr>
          <w:p>
            <w:r>
              <w:t>7.0</w:t>
            </w:r>
          </w:p>
        </w:tc>
      </w:tr>
      <w:tr>
        <w:tc>
          <w:tcPr>
            <w:tcW w:type="dxa" w:w="1728"/>
          </w:tcPr>
          <w:p>
            <w:r>
              <w:t>fisicaI_2022-23_39.xls</w:t>
            </w:r>
          </w:p>
        </w:tc>
        <w:tc>
          <w:tcPr>
            <w:tcW w:type="dxa" w:w="1728"/>
          </w:tcPr>
          <w:p>
            <w:r>
              <w:t>4.0</w:t>
            </w:r>
          </w:p>
        </w:tc>
        <w:tc>
          <w:tcPr>
            <w:tcW w:type="dxa" w:w="1728"/>
          </w:tcPr>
          <w:p>
            <w:r>
              <w:t>20.0</w:t>
            </w:r>
          </w:p>
        </w:tc>
        <w:tc>
          <w:tcPr>
            <w:tcW w:type="dxa" w:w="1728"/>
          </w:tcPr>
          <w:p>
            <w:r>
              <w:t>18.0</w:t>
            </w:r>
          </w:p>
        </w:tc>
        <w:tc>
          <w:tcPr>
            <w:tcW w:type="dxa" w:w="1728"/>
          </w:tcPr>
          <w:p>
            <w:r>
              <w:t>13.0</w:t>
            </w:r>
          </w:p>
        </w:tc>
      </w:tr>
      <w:tr>
        <w:tc>
          <w:tcPr>
            <w:tcW w:type="dxa" w:w="1728"/>
          </w:tcPr>
          <w:p>
            <w:r>
              <w:t>fisicaI_2022-23_40.xls</w:t>
            </w:r>
          </w:p>
        </w:tc>
        <w:tc>
          <w:tcPr>
            <w:tcW w:type="dxa" w:w="1728"/>
          </w:tcPr>
          <w:p>
            <w:r>
              <w:t>9.0</w:t>
            </w:r>
          </w:p>
        </w:tc>
        <w:tc>
          <w:tcPr>
            <w:tcW w:type="dxa" w:w="1728"/>
          </w:tcPr>
          <w:p>
            <w:r>
              <w:t>19.0</w:t>
            </w:r>
          </w:p>
        </w:tc>
        <w:tc>
          <w:tcPr>
            <w:tcW w:type="dxa" w:w="1728"/>
          </w:tcPr>
          <w:p>
            <w:r>
              <w:t>11.0</w:t>
            </w:r>
          </w:p>
        </w:tc>
        <w:tc>
          <w:tcPr>
            <w:tcW w:type="dxa" w:w="1728"/>
          </w:tcPr>
          <w:p>
            <w:r>
              <w:t>19.0</w:t>
            </w:r>
          </w:p>
        </w:tc>
      </w:tr>
      <w:tr>
        <w:tc>
          <w:tcPr>
            <w:tcW w:type="dxa" w:w="1728"/>
          </w:tcPr>
          <w:p>
            <w:r>
              <w:t>fisicaI_2022-23_41.xls</w:t>
            </w:r>
          </w:p>
        </w:tc>
        <w:tc>
          <w:tcPr>
            <w:tcW w:type="dxa" w:w="1728"/>
          </w:tcPr>
          <w:p>
            <w:r>
              <w:t>11.0</w:t>
            </w:r>
          </w:p>
        </w:tc>
        <w:tc>
          <w:tcPr>
            <w:tcW w:type="dxa" w:w="1728"/>
          </w:tcPr>
          <w:p>
            <w:r>
              <w:t>15.0</w:t>
            </w:r>
          </w:p>
        </w:tc>
        <w:tc>
          <w:tcPr>
            <w:tcW w:type="dxa" w:w="1728"/>
          </w:tcPr>
          <w:p>
            <w:r>
              <w:t>16.0</w:t>
            </w:r>
          </w:p>
        </w:tc>
        <w:tc>
          <w:tcPr>
            <w:tcW w:type="dxa" w:w="1728"/>
          </w:tcPr>
          <w:p>
            <w:r>
              <w:t>16.0</w:t>
            </w:r>
          </w:p>
        </w:tc>
      </w:tr>
      <w:tr>
        <w:tc>
          <w:tcPr>
            <w:tcW w:type="dxa" w:w="1728"/>
          </w:tcPr>
          <w:p>
            <w:r>
              <w:t>fisicaI_2022-23_42.xls</w:t>
            </w:r>
          </w:p>
        </w:tc>
        <w:tc>
          <w:tcPr>
            <w:tcW w:type="dxa" w:w="1728"/>
          </w:tcPr>
          <w:p>
            <w:r>
              <w:t>11.0</w:t>
            </w:r>
          </w:p>
        </w:tc>
        <w:tc>
          <w:tcPr>
            <w:tcW w:type="dxa" w:w="1728"/>
          </w:tcPr>
          <w:p>
            <w:r>
              <w:t>17.0</w:t>
            </w:r>
          </w:p>
        </w:tc>
        <w:tc>
          <w:tcPr>
            <w:tcW w:type="dxa" w:w="1728"/>
          </w:tcPr>
          <w:p>
            <w:r>
              <w:t>15.0</w:t>
            </w:r>
          </w:p>
        </w:tc>
        <w:tc>
          <w:tcPr>
            <w:tcW w:type="dxa" w:w="1728"/>
          </w:tcPr>
          <w:p>
            <w:r>
              <w:t>12.0</w:t>
            </w:r>
          </w:p>
        </w:tc>
      </w:tr>
      <w:tr>
        <w:tc>
          <w:tcPr>
            <w:tcW w:type="dxa" w:w="1728"/>
          </w:tcPr>
          <w:p>
            <w:r>
              <w:t>fisicaI_2022-23_43.xls</w:t>
            </w:r>
          </w:p>
        </w:tc>
        <w:tc>
          <w:tcPr>
            <w:tcW w:type="dxa" w:w="1728"/>
          </w:tcPr>
          <w:p>
            <w:r>
              <w:t>9.0</w:t>
            </w:r>
          </w:p>
        </w:tc>
        <w:tc>
          <w:tcPr>
            <w:tcW w:type="dxa" w:w="1728"/>
          </w:tcPr>
          <w:p>
            <w:r>
              <w:t>16.0</w:t>
            </w:r>
          </w:p>
        </w:tc>
        <w:tc>
          <w:tcPr>
            <w:tcW w:type="dxa" w:w="1728"/>
          </w:tcPr>
          <w:p>
            <w:r>
              <w:t>14.0</w:t>
            </w:r>
          </w:p>
        </w:tc>
        <w:tc>
          <w:tcPr>
            <w:tcW w:type="dxa" w:w="1728"/>
          </w:tcPr>
          <w:p>
            <w:r>
              <w:t>13.0</w:t>
            </w:r>
          </w:p>
        </w:tc>
      </w:tr>
      <w:tr>
        <w:tc>
          <w:tcPr>
            <w:tcW w:type="dxa" w:w="1728"/>
          </w:tcPr>
          <w:p>
            <w:r>
              <w:t>fisicaI_2022-23_44.xls</w:t>
            </w:r>
          </w:p>
        </w:tc>
        <w:tc>
          <w:tcPr>
            <w:tcW w:type="dxa" w:w="1728"/>
          </w:tcPr>
          <w:p>
            <w:r>
              <w:t>12.0</w:t>
            </w:r>
          </w:p>
        </w:tc>
        <w:tc>
          <w:tcPr>
            <w:tcW w:type="dxa" w:w="1728"/>
          </w:tcPr>
          <w:p>
            <w:r>
              <w:t>15.0</w:t>
            </w:r>
          </w:p>
        </w:tc>
        <w:tc>
          <w:tcPr>
            <w:tcW w:type="dxa" w:w="1728"/>
          </w:tcPr>
          <w:p>
            <w:r>
              <w:t>13.0</w:t>
            </w:r>
          </w:p>
        </w:tc>
        <w:tc>
          <w:tcPr>
            <w:tcW w:type="dxa" w:w="1728"/>
          </w:tcPr>
          <w:p>
            <w:r>
              <w:t>14.0</w:t>
            </w:r>
          </w:p>
        </w:tc>
      </w:tr>
      <w:tr>
        <w:tc>
          <w:tcPr>
            <w:tcW w:type="dxa" w:w="1728"/>
          </w:tcPr>
          <w:p>
            <w:r>
              <w:t>fisicaI_2022-23_45.xlsx</w:t>
            </w:r>
          </w:p>
        </w:tc>
        <w:tc>
          <w:tcPr>
            <w:tcW w:type="dxa" w:w="1728"/>
          </w:tcPr>
          <w:p>
            <w:r>
              <w:t>14.0</w:t>
            </w:r>
          </w:p>
        </w:tc>
        <w:tc>
          <w:tcPr>
            <w:tcW w:type="dxa" w:w="1728"/>
          </w:tcPr>
          <w:p>
            <w:r>
              <w:t>13.0</w:t>
            </w:r>
          </w:p>
        </w:tc>
        <w:tc>
          <w:tcPr>
            <w:tcW w:type="dxa" w:w="1728"/>
          </w:tcPr>
          <w:p>
            <w:r>
              <w:t>15.0</w:t>
            </w:r>
          </w:p>
        </w:tc>
        <w:tc>
          <w:tcPr>
            <w:tcW w:type="dxa" w:w="1728"/>
          </w:tcPr>
          <w:p>
            <w:r>
              <w:t>12.0</w:t>
            </w:r>
          </w:p>
        </w:tc>
      </w:tr>
      <w:tr>
        <w:tc>
          <w:tcPr>
            <w:tcW w:type="dxa" w:w="1728"/>
          </w:tcPr>
          <w:p>
            <w:r>
              <w:t>fisicaI_2022-23_46.xls</w:t>
            </w:r>
          </w:p>
        </w:tc>
        <w:tc>
          <w:tcPr>
            <w:tcW w:type="dxa" w:w="1728"/>
          </w:tcPr>
          <w:p>
            <w:r>
              <w:t>8.0</w:t>
            </w:r>
          </w:p>
        </w:tc>
        <w:tc>
          <w:tcPr>
            <w:tcW w:type="dxa" w:w="1728"/>
          </w:tcPr>
          <w:p>
            <w:r>
              <w:t>18.0</w:t>
            </w:r>
          </w:p>
        </w:tc>
        <w:tc>
          <w:tcPr>
            <w:tcW w:type="dxa" w:w="1728"/>
          </w:tcPr>
          <w:p>
            <w:r>
              <w:t>12.0</w:t>
            </w:r>
          </w:p>
        </w:tc>
        <w:tc>
          <w:tcPr>
            <w:tcW w:type="dxa" w:w="1728"/>
          </w:tcPr>
          <w:p>
            <w:r>
              <w:t>12.0</w:t>
            </w:r>
          </w:p>
        </w:tc>
      </w:tr>
      <w:tr>
        <w:tc>
          <w:tcPr>
            <w:tcW w:type="dxa" w:w="1728"/>
          </w:tcPr>
          <w:p>
            <w:r>
              <w:t>fisicaI_2022-23_47.xls</w:t>
            </w:r>
          </w:p>
        </w:tc>
        <w:tc>
          <w:tcPr>
            <w:tcW w:type="dxa" w:w="1728"/>
          </w:tcPr>
          <w:p>
            <w:r>
              <w:t>11.0</w:t>
            </w:r>
          </w:p>
        </w:tc>
        <w:tc>
          <w:tcPr>
            <w:tcW w:type="dxa" w:w="1728"/>
          </w:tcPr>
          <w:p>
            <w:r>
              <w:t>15.0</w:t>
            </w:r>
          </w:p>
        </w:tc>
        <w:tc>
          <w:tcPr>
            <w:tcW w:type="dxa" w:w="1728"/>
          </w:tcPr>
          <w:p>
            <w:r>
              <w:t>10.0</w:t>
            </w:r>
          </w:p>
        </w:tc>
        <w:tc>
          <w:tcPr>
            <w:tcW w:type="dxa" w:w="1728"/>
          </w:tcPr>
          <w:p>
            <w:r>
              <w:t>10.0</w:t>
            </w:r>
          </w:p>
        </w:tc>
      </w:tr>
      <w:tr>
        <w:tc>
          <w:tcPr>
            <w:tcW w:type="dxa" w:w="1728"/>
          </w:tcPr>
          <w:p>
            <w:r>
              <w:t>fisicaI_2022-23_48.xls</w:t>
            </w:r>
          </w:p>
        </w:tc>
        <w:tc>
          <w:tcPr>
            <w:tcW w:type="dxa" w:w="1728"/>
          </w:tcPr>
          <w:p>
            <w:r>
              <w:t>8.0</w:t>
            </w:r>
          </w:p>
        </w:tc>
        <w:tc>
          <w:tcPr>
            <w:tcW w:type="dxa" w:w="1728"/>
          </w:tcPr>
          <w:p>
            <w:r>
              <w:t>19.0</w:t>
            </w:r>
          </w:p>
        </w:tc>
        <w:tc>
          <w:tcPr>
            <w:tcW w:type="dxa" w:w="1728"/>
          </w:tcPr>
          <w:p>
            <w:r>
              <w:t>19.0</w:t>
            </w:r>
          </w:p>
        </w:tc>
        <w:tc>
          <w:tcPr>
            <w:tcW w:type="dxa" w:w="1728"/>
          </w:tcPr>
          <w:p>
            <w:r>
              <w:t>15.0</w:t>
            </w:r>
          </w:p>
        </w:tc>
      </w:tr>
      <w:tr>
        <w:tc>
          <w:tcPr>
            <w:tcW w:type="dxa" w:w="1728"/>
          </w:tcPr>
          <w:p>
            <w:r>
              <w:t>fisicaI_2022-23_49.xls</w:t>
            </w:r>
          </w:p>
        </w:tc>
        <w:tc>
          <w:tcPr>
            <w:tcW w:type="dxa" w:w="1728"/>
          </w:tcPr>
          <w:p>
            <w:r>
              <w:t>12.0</w:t>
            </w:r>
          </w:p>
        </w:tc>
        <w:tc>
          <w:tcPr>
            <w:tcW w:type="dxa" w:w="1728"/>
          </w:tcPr>
          <w:p>
            <w:r>
              <w:t>16.0</w:t>
            </w:r>
          </w:p>
        </w:tc>
        <w:tc>
          <w:tcPr>
            <w:tcW w:type="dxa" w:w="1728"/>
          </w:tcPr>
          <w:p>
            <w:r>
              <w:t>13.0</w:t>
            </w:r>
          </w:p>
        </w:tc>
        <w:tc>
          <w:tcPr>
            <w:tcW w:type="dxa" w:w="1728"/>
          </w:tcPr>
          <w:p>
            <w:r>
              <w:t>12.0</w:t>
            </w:r>
          </w:p>
        </w:tc>
      </w:tr>
      <w:tr>
        <w:tc>
          <w:tcPr>
            <w:tcW w:type="dxa" w:w="1728"/>
          </w:tcPr>
          <w:p>
            <w:r>
              <w:t>fisicaI_2022-23_50.xls</w:t>
            </w:r>
          </w:p>
        </w:tc>
        <w:tc>
          <w:tcPr>
            <w:tcW w:type="dxa" w:w="1728"/>
          </w:tcPr>
          <w:p>
            <w:r>
              <w:t>5.0</w:t>
            </w:r>
          </w:p>
        </w:tc>
        <w:tc>
          <w:tcPr>
            <w:tcW w:type="dxa" w:w="1728"/>
          </w:tcPr>
          <w:p>
            <w:r>
              <w:t>19.0</w:t>
            </w:r>
          </w:p>
        </w:tc>
        <w:tc>
          <w:tcPr>
            <w:tcW w:type="dxa" w:w="1728"/>
          </w:tcPr>
          <w:p>
            <w:r>
              <w:t>17.0</w:t>
            </w:r>
          </w:p>
        </w:tc>
        <w:tc>
          <w:tcPr>
            <w:tcW w:type="dxa" w:w="1728"/>
          </w:tcPr>
          <w:p>
            <w:r>
              <w:t>11.0</w:t>
            </w:r>
          </w:p>
        </w:tc>
      </w:tr>
      <w:tr>
        <w:tc>
          <w:tcPr>
            <w:tcW w:type="dxa" w:w="1728"/>
          </w:tcPr>
          <w:p>
            <w:r>
              <w:t>fisicaI_2022-23_51.xls</w:t>
            </w:r>
          </w:p>
        </w:tc>
        <w:tc>
          <w:tcPr>
            <w:tcW w:type="dxa" w:w="1728"/>
          </w:tcPr>
          <w:p>
            <w:r>
              <w:t>2.0</w:t>
            </w:r>
          </w:p>
        </w:tc>
        <w:tc>
          <w:tcPr>
            <w:tcW w:type="dxa" w:w="1728"/>
          </w:tcPr>
          <w:p>
            <w:r>
              <w:t>16.0</w:t>
            </w:r>
          </w:p>
        </w:tc>
        <w:tc>
          <w:tcPr>
            <w:tcW w:type="dxa" w:w="1728"/>
          </w:tcPr>
          <w:p>
            <w:r>
              <w:t>14.0</w:t>
            </w:r>
          </w:p>
        </w:tc>
        <w:tc>
          <w:tcPr>
            <w:tcW w:type="dxa" w:w="1728"/>
          </w:tcPr>
          <w:p>
            <w:r>
              <w:t>7.0</w:t>
            </w:r>
          </w:p>
        </w:tc>
      </w:tr>
      <w:tr>
        <w:tc>
          <w:tcPr>
            <w:tcW w:type="dxa" w:w="1728"/>
          </w:tcPr>
          <w:p>
            <w:r>
              <w:t>fisicaI_2022-23_52.xls</w:t>
            </w:r>
          </w:p>
        </w:tc>
        <w:tc>
          <w:tcPr>
            <w:tcW w:type="dxa" w:w="1728"/>
          </w:tcPr>
          <w:p>
            <w:r>
              <w:t>6.0</w:t>
            </w:r>
          </w:p>
        </w:tc>
        <w:tc>
          <w:tcPr>
            <w:tcW w:type="dxa" w:w="1728"/>
          </w:tcPr>
          <w:p>
            <w:r>
              <w:t>16.0</w:t>
            </w:r>
          </w:p>
        </w:tc>
        <w:tc>
          <w:tcPr>
            <w:tcW w:type="dxa" w:w="1728"/>
          </w:tcPr>
          <w:p>
            <w:r>
              <w:t>13.0</w:t>
            </w:r>
          </w:p>
        </w:tc>
        <w:tc>
          <w:tcPr>
            <w:tcW w:type="dxa" w:w="1728"/>
          </w:tcPr>
          <w:p>
            <w:r>
              <w:t>11.0</w:t>
            </w:r>
          </w:p>
        </w:tc>
      </w:tr>
      <w:tr>
        <w:tc>
          <w:tcPr>
            <w:tcW w:type="dxa" w:w="1728"/>
          </w:tcPr>
          <w:p>
            <w:r>
              <w:t>fisicaI_2022-23_53.xlsx</w:t>
            </w:r>
          </w:p>
        </w:tc>
        <w:tc>
          <w:tcPr>
            <w:tcW w:type="dxa" w:w="1728"/>
          </w:tcPr>
          <w:p>
            <w:r>
              <w:t>12.0</w:t>
            </w:r>
          </w:p>
        </w:tc>
        <w:tc>
          <w:tcPr>
            <w:tcW w:type="dxa" w:w="1728"/>
          </w:tcPr>
          <w:p>
            <w:r>
              <w:t>18.0</w:t>
            </w:r>
          </w:p>
        </w:tc>
        <w:tc>
          <w:tcPr>
            <w:tcW w:type="dxa" w:w="1728"/>
          </w:tcPr>
          <w:p>
            <w:r>
              <w:t>14.0</w:t>
            </w:r>
          </w:p>
        </w:tc>
        <w:tc>
          <w:tcPr>
            <w:tcW w:type="dxa" w:w="1728"/>
          </w:tcPr>
          <w:p>
            <w:r>
              <w:t>17.0</w:t>
            </w:r>
          </w:p>
        </w:tc>
      </w:tr>
      <w:tr>
        <w:tc>
          <w:tcPr>
            <w:tcW w:type="dxa" w:w="1728"/>
          </w:tcPr>
          <w:p>
            <w:r>
              <w:t>fisicaI_2022-23_54.xlsx</w:t>
            </w:r>
          </w:p>
        </w:tc>
        <w:tc>
          <w:tcPr>
            <w:tcW w:type="dxa" w:w="1728"/>
          </w:tcPr>
          <w:p>
            <w:r>
              <w:t>11.0</w:t>
            </w:r>
          </w:p>
        </w:tc>
        <w:tc>
          <w:tcPr>
            <w:tcW w:type="dxa" w:w="1728"/>
          </w:tcPr>
          <w:p>
            <w:r>
              <w:t>17.0</w:t>
            </w:r>
          </w:p>
        </w:tc>
        <w:tc>
          <w:tcPr>
            <w:tcW w:type="dxa" w:w="1728"/>
          </w:tcPr>
          <w:p>
            <w:r>
              <w:t>15.0</w:t>
            </w:r>
          </w:p>
        </w:tc>
        <w:tc>
          <w:tcPr>
            <w:tcW w:type="dxa" w:w="1728"/>
          </w:tcPr>
          <w:p>
            <w:r>
              <w:t>12.0</w:t>
            </w:r>
          </w:p>
        </w:tc>
      </w:tr>
      <w:tr>
        <w:tc>
          <w:tcPr>
            <w:tcW w:type="dxa" w:w="1728"/>
          </w:tcPr>
          <w:p>
            <w:r>
              <w:t>fisicaI_2022-23_55.xls</w:t>
            </w:r>
          </w:p>
        </w:tc>
        <w:tc>
          <w:tcPr>
            <w:tcW w:type="dxa" w:w="1728"/>
          </w:tcPr>
          <w:p>
            <w:r>
              <w:t>12.0</w:t>
            </w:r>
          </w:p>
        </w:tc>
        <w:tc>
          <w:tcPr>
            <w:tcW w:type="dxa" w:w="1728"/>
          </w:tcPr>
          <w:p>
            <w:r>
              <w:t>16.0</w:t>
            </w:r>
          </w:p>
        </w:tc>
        <w:tc>
          <w:tcPr>
            <w:tcW w:type="dxa" w:w="1728"/>
          </w:tcPr>
          <w:p>
            <w:r>
              <w:t>15.0</w:t>
            </w:r>
          </w:p>
        </w:tc>
        <w:tc>
          <w:tcPr>
            <w:tcW w:type="dxa" w:w="1728"/>
          </w:tcPr>
          <w:p>
            <w:r>
              <w:t>10.0</w:t>
            </w:r>
          </w:p>
        </w:tc>
      </w:tr>
      <w:tr>
        <w:tc>
          <w:tcPr>
            <w:tcW w:type="dxa" w:w="1728"/>
          </w:tcPr>
          <w:p>
            <w:r>
              <w:t>fisicaI_2022-23_56.xls</w:t>
            </w:r>
          </w:p>
        </w:tc>
        <w:tc>
          <w:tcPr>
            <w:tcW w:type="dxa" w:w="1728"/>
          </w:tcPr>
          <w:p>
            <w:r>
              <w:t>11.0</w:t>
            </w:r>
          </w:p>
        </w:tc>
        <w:tc>
          <w:tcPr>
            <w:tcW w:type="dxa" w:w="1728"/>
          </w:tcPr>
          <w:p>
            <w:r>
              <w:t>18.0</w:t>
            </w:r>
          </w:p>
        </w:tc>
        <w:tc>
          <w:tcPr>
            <w:tcW w:type="dxa" w:w="1728"/>
          </w:tcPr>
          <w:p>
            <w:r>
              <w:t>10.0</w:t>
            </w:r>
          </w:p>
        </w:tc>
        <w:tc>
          <w:tcPr>
            <w:tcW w:type="dxa" w:w="1728"/>
          </w:tcPr>
          <w:p>
            <w:r>
              <w:t>12.0</w:t>
            </w:r>
          </w:p>
        </w:tc>
      </w:tr>
      <w:tr>
        <w:tc>
          <w:tcPr>
            <w:tcW w:type="dxa" w:w="1728"/>
          </w:tcPr>
          <w:p>
            <w:r>
              <w:t>fisicaI_2022-23_57.xls</w:t>
            </w:r>
          </w:p>
        </w:tc>
        <w:tc>
          <w:tcPr>
            <w:tcW w:type="dxa" w:w="1728"/>
          </w:tcPr>
          <w:p>
            <w:r>
              <w:t>13.0</w:t>
            </w:r>
          </w:p>
        </w:tc>
        <w:tc>
          <w:tcPr>
            <w:tcW w:type="dxa" w:w="1728"/>
          </w:tcPr>
          <w:p>
            <w:r>
              <w:t>12.0</w:t>
            </w:r>
          </w:p>
        </w:tc>
        <w:tc>
          <w:tcPr>
            <w:tcW w:type="dxa" w:w="1728"/>
          </w:tcPr>
          <w:p>
            <w:r>
              <w:t>13.0</w:t>
            </w:r>
          </w:p>
        </w:tc>
        <w:tc>
          <w:tcPr>
            <w:tcW w:type="dxa" w:w="1728"/>
          </w:tcPr>
          <w:p>
            <w:r>
              <w:t>14.0</w:t>
            </w:r>
          </w:p>
        </w:tc>
      </w:tr>
      <w:tr>
        <w:tc>
          <w:tcPr>
            <w:tcW w:type="dxa" w:w="1728"/>
          </w:tcPr>
          <w:p>
            <w:r>
              <w:t>fisicaI_2022-23_58.xlsx</w:t>
            </w:r>
          </w:p>
        </w:tc>
        <w:tc>
          <w:tcPr>
            <w:tcW w:type="dxa" w:w="1728"/>
          </w:tcPr>
          <w:p>
            <w:r>
              <w:t>12.0</w:t>
            </w:r>
          </w:p>
        </w:tc>
        <w:tc>
          <w:tcPr>
            <w:tcW w:type="dxa" w:w="1728"/>
          </w:tcPr>
          <w:p>
            <w:r>
              <w:t>17.0</w:t>
            </w:r>
          </w:p>
        </w:tc>
        <w:tc>
          <w:tcPr>
            <w:tcW w:type="dxa" w:w="1728"/>
          </w:tcPr>
          <w:p>
            <w:r>
              <w:t>16.0</w:t>
            </w:r>
          </w:p>
        </w:tc>
        <w:tc>
          <w:tcPr>
            <w:tcW w:type="dxa" w:w="1728"/>
          </w:tcPr>
          <w:p>
            <w:r>
              <w:t>12.0</w:t>
            </w:r>
          </w:p>
        </w:tc>
      </w:tr>
      <w:tr>
        <w:tc>
          <w:tcPr>
            <w:tcW w:type="dxa" w:w="1728"/>
          </w:tcPr>
          <w:p>
            <w:r>
              <w:t>fisicaI_2022-23_59.xls</w:t>
            </w:r>
          </w:p>
        </w:tc>
        <w:tc>
          <w:tcPr>
            <w:tcW w:type="dxa" w:w="1728"/>
          </w:tcPr>
          <w:p>
            <w:r>
              <w:t>5.0</w:t>
            </w:r>
          </w:p>
        </w:tc>
        <w:tc>
          <w:tcPr>
            <w:tcW w:type="dxa" w:w="1728"/>
          </w:tcPr>
          <w:p>
            <w:r>
              <w:t>15.0</w:t>
            </w:r>
          </w:p>
        </w:tc>
        <w:tc>
          <w:tcPr>
            <w:tcW w:type="dxa" w:w="1728"/>
          </w:tcPr>
          <w:p>
            <w:r>
              <w:t>13.0</w:t>
            </w:r>
          </w:p>
        </w:tc>
        <w:tc>
          <w:tcPr>
            <w:tcW w:type="dxa" w:w="1728"/>
          </w:tcPr>
          <w:p>
            <w:r>
              <w:t>8.0</w:t>
            </w:r>
          </w:p>
        </w:tc>
      </w:tr>
      <w:tr>
        <w:tc>
          <w:tcPr>
            <w:tcW w:type="dxa" w:w="1728"/>
          </w:tcPr>
          <w:p>
            <w:r>
              <w:t>fisicaI_2022-23_61.xls</w:t>
            </w:r>
          </w:p>
        </w:tc>
        <w:tc>
          <w:tcPr>
            <w:tcW w:type="dxa" w:w="1728"/>
          </w:tcPr>
          <w:p>
            <w:r>
              <w:t>12.0</w:t>
            </w:r>
          </w:p>
        </w:tc>
        <w:tc>
          <w:tcPr>
            <w:tcW w:type="dxa" w:w="1728"/>
          </w:tcPr>
          <w:p>
            <w:r>
              <w:t>12.0</w:t>
            </w:r>
          </w:p>
        </w:tc>
        <w:tc>
          <w:tcPr>
            <w:tcW w:type="dxa" w:w="1728"/>
          </w:tcPr>
          <w:p>
            <w:r>
              <w:t>10.0</w:t>
            </w:r>
          </w:p>
        </w:tc>
        <w:tc>
          <w:tcPr>
            <w:tcW w:type="dxa" w:w="1728"/>
          </w:tcPr>
          <w:p>
            <w:r>
              <w:t>12.0</w:t>
            </w:r>
          </w:p>
        </w:tc>
      </w:tr>
      <w:tr>
        <w:tc>
          <w:tcPr>
            <w:tcW w:type="dxa" w:w="1728"/>
          </w:tcPr>
          <w:p>
            <w:r>
              <w:t>fisicaI_2022-23_62.xls</w:t>
            </w:r>
          </w:p>
        </w:tc>
        <w:tc>
          <w:tcPr>
            <w:tcW w:type="dxa" w:w="1728"/>
          </w:tcPr>
          <w:p>
            <w:r>
              <w:t>7.0</w:t>
            </w:r>
          </w:p>
        </w:tc>
        <w:tc>
          <w:tcPr>
            <w:tcW w:type="dxa" w:w="1728"/>
          </w:tcPr>
          <w:p>
            <w:r>
              <w:t>14.0</w:t>
            </w:r>
          </w:p>
        </w:tc>
        <w:tc>
          <w:tcPr>
            <w:tcW w:type="dxa" w:w="1728"/>
          </w:tcPr>
          <w:p>
            <w:r>
              <w:t>14.0</w:t>
            </w:r>
          </w:p>
        </w:tc>
        <w:tc>
          <w:tcPr>
            <w:tcW w:type="dxa" w:w="1728"/>
          </w:tcPr>
          <w:p>
            <w:r>
              <w:t>12.0</w:t>
            </w:r>
          </w:p>
        </w:tc>
      </w:tr>
      <w:tr>
        <w:tc>
          <w:tcPr>
            <w:tcW w:type="dxa" w:w="1728"/>
          </w:tcPr>
          <w:p>
            <w:r>
              <w:t>fisicaI_2022-23_63.xlsx</w:t>
            </w:r>
          </w:p>
        </w:tc>
        <w:tc>
          <w:tcPr>
            <w:tcW w:type="dxa" w:w="1728"/>
          </w:tcPr>
          <w:p>
            <w:r>
              <w:t>10.0</w:t>
            </w:r>
          </w:p>
        </w:tc>
        <w:tc>
          <w:tcPr>
            <w:tcW w:type="dxa" w:w="1728"/>
          </w:tcPr>
          <w:p>
            <w:r>
              <w:t>16.0</w:t>
            </w:r>
          </w:p>
        </w:tc>
        <w:tc>
          <w:tcPr>
            <w:tcW w:type="dxa" w:w="1728"/>
          </w:tcPr>
          <w:p>
            <w:r>
              <w:t>14.0</w:t>
            </w:r>
          </w:p>
        </w:tc>
        <w:tc>
          <w:tcPr>
            <w:tcW w:type="dxa" w:w="1728"/>
          </w:tcPr>
          <w:p>
            <w:r>
              <w:t>11.0</w:t>
            </w:r>
          </w:p>
        </w:tc>
      </w:tr>
      <w:tr>
        <w:tc>
          <w:tcPr>
            <w:tcW w:type="dxa" w:w="1728"/>
          </w:tcPr>
          <w:p>
            <w:r>
              <w:t>fisicaI_2022-23_64.xlsx</w:t>
            </w:r>
          </w:p>
        </w:tc>
        <w:tc>
          <w:tcPr>
            <w:tcW w:type="dxa" w:w="1728"/>
          </w:tcPr>
          <w:p>
            <w:r>
              <w:t>7.0</w:t>
            </w:r>
          </w:p>
        </w:tc>
        <w:tc>
          <w:tcPr>
            <w:tcW w:type="dxa" w:w="1728"/>
          </w:tcPr>
          <w:p>
            <w:r>
              <w:t>13.0</w:t>
            </w:r>
          </w:p>
        </w:tc>
        <w:tc>
          <w:tcPr>
            <w:tcW w:type="dxa" w:w="1728"/>
          </w:tcPr>
          <w:p>
            <w:r>
              <w:t>8.0</w:t>
            </w:r>
          </w:p>
        </w:tc>
        <w:tc>
          <w:tcPr>
            <w:tcW w:type="dxa" w:w="1728"/>
          </w:tcPr>
          <w:p>
            <w:r>
              <w:t>8.0</w:t>
            </w:r>
          </w:p>
        </w:tc>
      </w:tr>
      <w:tr>
        <w:tc>
          <w:tcPr>
            <w:tcW w:type="dxa" w:w="1728"/>
          </w:tcPr>
          <w:p>
            <w:r>
              <w:t>fisicaI_2022-23_65.xls</w:t>
            </w:r>
          </w:p>
        </w:tc>
        <w:tc>
          <w:tcPr>
            <w:tcW w:type="dxa" w:w="1728"/>
          </w:tcPr>
          <w:p>
            <w:r>
              <w:t>9.0</w:t>
            </w:r>
          </w:p>
        </w:tc>
        <w:tc>
          <w:tcPr>
            <w:tcW w:type="dxa" w:w="1728"/>
          </w:tcPr>
          <w:p>
            <w:r>
              <w:t>13.0</w:t>
            </w:r>
          </w:p>
        </w:tc>
        <w:tc>
          <w:tcPr>
            <w:tcW w:type="dxa" w:w="1728"/>
          </w:tcPr>
          <w:p>
            <w:r>
              <w:t>16.0</w:t>
            </w:r>
          </w:p>
        </w:tc>
        <w:tc>
          <w:tcPr>
            <w:tcW w:type="dxa" w:w="1728"/>
          </w:tcPr>
          <w:p>
            <w:r>
              <w:t>14.0</w:t>
            </w:r>
          </w:p>
        </w:tc>
      </w:tr>
      <w:tr>
        <w:tc>
          <w:tcPr>
            <w:tcW w:type="dxa" w:w="1728"/>
          </w:tcPr>
          <w:p>
            <w:r>
              <w:t>fisicaI_2022-23_66.xls</w:t>
            </w:r>
          </w:p>
        </w:tc>
        <w:tc>
          <w:tcPr>
            <w:tcW w:type="dxa" w:w="1728"/>
          </w:tcPr>
          <w:p>
            <w:r>
              <w:t>6.0</w:t>
            </w:r>
          </w:p>
        </w:tc>
        <w:tc>
          <w:tcPr>
            <w:tcW w:type="dxa" w:w="1728"/>
          </w:tcPr>
          <w:p>
            <w:r>
              <w:t>15.0</w:t>
            </w:r>
          </w:p>
        </w:tc>
        <w:tc>
          <w:tcPr>
            <w:tcW w:type="dxa" w:w="1728"/>
          </w:tcPr>
          <w:p>
            <w:r>
              <w:t>9.0</w:t>
            </w:r>
          </w:p>
        </w:tc>
        <w:tc>
          <w:tcPr>
            <w:tcW w:type="dxa" w:w="1728"/>
          </w:tcPr>
          <w:p>
            <w:r>
              <w:t>7.0</w:t>
            </w:r>
          </w:p>
        </w:tc>
      </w:tr>
      <w:tr>
        <w:tc>
          <w:tcPr>
            <w:tcW w:type="dxa" w:w="1728"/>
          </w:tcPr>
          <w:p>
            <w:r>
              <w:t>fisicaI_2022-23_67.xls</w:t>
            </w:r>
          </w:p>
        </w:tc>
        <w:tc>
          <w:tcPr>
            <w:tcW w:type="dxa" w:w="1728"/>
          </w:tcPr>
          <w:p>
            <w:r>
              <w:t>12.0</w:t>
            </w:r>
          </w:p>
        </w:tc>
        <w:tc>
          <w:tcPr>
            <w:tcW w:type="dxa" w:w="1728"/>
          </w:tcPr>
          <w:p>
            <w:r>
              <w:t>14.0</w:t>
            </w:r>
          </w:p>
        </w:tc>
        <w:tc>
          <w:tcPr>
            <w:tcW w:type="dxa" w:w="1728"/>
          </w:tcPr>
          <w:p>
            <w:r>
              <w:t>11.0</w:t>
            </w:r>
          </w:p>
        </w:tc>
        <w:tc>
          <w:tcPr>
            <w:tcW w:type="dxa" w:w="1728"/>
          </w:tcPr>
          <w:p>
            <w:r>
              <w:t>15.0</w:t>
            </w:r>
          </w:p>
        </w:tc>
      </w:tr>
      <w:tr>
        <w:tc>
          <w:tcPr>
            <w:tcW w:type="dxa" w:w="1728"/>
          </w:tcPr>
          <w:p>
            <w:r>
              <w:t>fisicaI_2022-23_68.xls</w:t>
            </w:r>
          </w:p>
        </w:tc>
        <w:tc>
          <w:tcPr>
            <w:tcW w:type="dxa" w:w="1728"/>
          </w:tcPr>
          <w:p>
            <w:r>
              <w:t>13.0</w:t>
            </w:r>
          </w:p>
        </w:tc>
        <w:tc>
          <w:tcPr>
            <w:tcW w:type="dxa" w:w="1728"/>
          </w:tcPr>
          <w:p>
            <w:r>
              <w:t>15.0</w:t>
            </w:r>
          </w:p>
        </w:tc>
        <w:tc>
          <w:tcPr>
            <w:tcW w:type="dxa" w:w="1728"/>
          </w:tcPr>
          <w:p>
            <w:r>
              <w:t>11.0</w:t>
            </w:r>
          </w:p>
        </w:tc>
        <w:tc>
          <w:tcPr>
            <w:tcW w:type="dxa" w:w="1728"/>
          </w:tcPr>
          <w:p>
            <w:r>
              <w:t>9.0</w:t>
            </w:r>
          </w:p>
        </w:tc>
      </w:tr>
      <w:tr>
        <w:tc>
          <w:tcPr>
            <w:tcW w:type="dxa" w:w="1728"/>
          </w:tcPr>
          <w:p>
            <w:r>
              <w:t>fisicaI_2022-23_69.xls</w:t>
            </w:r>
          </w:p>
        </w:tc>
        <w:tc>
          <w:tcPr>
            <w:tcW w:type="dxa" w:w="1728"/>
          </w:tcPr>
          <w:p>
            <w:r>
              <w:t>15.0</w:t>
            </w:r>
          </w:p>
        </w:tc>
        <w:tc>
          <w:tcPr>
            <w:tcW w:type="dxa" w:w="1728"/>
          </w:tcPr>
          <w:p>
            <w:r>
              <w:t>14.0</w:t>
            </w:r>
          </w:p>
        </w:tc>
        <w:tc>
          <w:tcPr>
            <w:tcW w:type="dxa" w:w="1728"/>
          </w:tcPr>
          <w:p>
            <w:r>
              <w:t>12.0</w:t>
            </w:r>
          </w:p>
        </w:tc>
        <w:tc>
          <w:tcPr>
            <w:tcW w:type="dxa" w:w="1728"/>
          </w:tcPr>
          <w:p>
            <w:r>
              <w:t>12.0</w:t>
            </w:r>
          </w:p>
        </w:tc>
      </w:tr>
      <w:tr>
        <w:tc>
          <w:tcPr>
            <w:tcW w:type="dxa" w:w="1728"/>
          </w:tcPr>
          <w:p>
            <w:r>
              <w:t>fisicaI_2022-23_70.xls</w:t>
            </w:r>
          </w:p>
        </w:tc>
        <w:tc>
          <w:tcPr>
            <w:tcW w:type="dxa" w:w="1728"/>
          </w:tcPr>
          <w:p>
            <w:r>
              <w:t>13.0</w:t>
            </w:r>
          </w:p>
        </w:tc>
        <w:tc>
          <w:tcPr>
            <w:tcW w:type="dxa" w:w="1728"/>
          </w:tcPr>
          <w:p>
            <w:r>
              <w:t>13.0</w:t>
            </w:r>
          </w:p>
        </w:tc>
        <w:tc>
          <w:tcPr>
            <w:tcW w:type="dxa" w:w="1728"/>
          </w:tcPr>
          <w:p>
            <w:r>
              <w:t>6.0</w:t>
            </w:r>
          </w:p>
        </w:tc>
        <w:tc>
          <w:tcPr>
            <w:tcW w:type="dxa" w:w="1728"/>
          </w:tcPr>
          <w:p>
            <w:r>
              <w:t>7.0</w:t>
            </w:r>
          </w:p>
        </w:tc>
      </w:tr>
      <w:tr>
        <w:tc>
          <w:tcPr>
            <w:tcW w:type="dxa" w:w="1728"/>
          </w:tcPr>
          <w:p>
            <w:r>
              <w:t>fisicaI_2022-23_71.xls</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fisicaI_2022-23_72.xls</w:t>
            </w:r>
          </w:p>
        </w:tc>
        <w:tc>
          <w:tcPr>
            <w:tcW w:type="dxa" w:w="1728"/>
          </w:tcPr>
          <w:p>
            <w:r>
              <w:t>13.0</w:t>
            </w:r>
          </w:p>
        </w:tc>
        <w:tc>
          <w:tcPr>
            <w:tcW w:type="dxa" w:w="1728"/>
          </w:tcPr>
          <w:p>
            <w:r>
              <w:t>17.0</w:t>
            </w:r>
          </w:p>
        </w:tc>
        <w:tc>
          <w:tcPr>
            <w:tcW w:type="dxa" w:w="1728"/>
          </w:tcPr>
          <w:p>
            <w:r>
              <w:t>16.0</w:t>
            </w:r>
          </w:p>
        </w:tc>
        <w:tc>
          <w:tcPr>
            <w:tcW w:type="dxa" w:w="1728"/>
          </w:tcPr>
          <w:p>
            <w:r>
              <w:t>12.0</w:t>
            </w:r>
          </w:p>
        </w:tc>
      </w:tr>
      <w:tr>
        <w:tc>
          <w:tcPr>
            <w:tcW w:type="dxa" w:w="1728"/>
          </w:tcPr>
          <w:p>
            <w:r>
              <w:t>fisicaI_2022-23_73.xls</w:t>
            </w:r>
          </w:p>
        </w:tc>
        <w:tc>
          <w:tcPr>
            <w:tcW w:type="dxa" w:w="1728"/>
          </w:tcPr>
          <w:p>
            <w:r>
              <w:t>12.0</w:t>
            </w:r>
          </w:p>
        </w:tc>
        <w:tc>
          <w:tcPr>
            <w:tcW w:type="dxa" w:w="1728"/>
          </w:tcPr>
          <w:p>
            <w:r>
              <w:t>17.0</w:t>
            </w:r>
          </w:p>
        </w:tc>
        <w:tc>
          <w:tcPr>
            <w:tcW w:type="dxa" w:w="1728"/>
          </w:tcPr>
          <w:p>
            <w:r>
              <w:t>14.0</w:t>
            </w:r>
          </w:p>
        </w:tc>
        <w:tc>
          <w:tcPr>
            <w:tcW w:type="dxa" w:w="1728"/>
          </w:tcPr>
          <w:p>
            <w:r>
              <w:t>14.0</w:t>
            </w:r>
          </w:p>
        </w:tc>
      </w:tr>
      <w:tr>
        <w:tc>
          <w:tcPr>
            <w:tcW w:type="dxa" w:w="1728"/>
          </w:tcPr>
          <w:p>
            <w:r>
              <w:t>fisicaI_2022-23_74.xlsx</w:t>
            </w:r>
          </w:p>
        </w:tc>
        <w:tc>
          <w:tcPr>
            <w:tcW w:type="dxa" w:w="1728"/>
          </w:tcPr>
          <w:p>
            <w:r>
              <w:t>6.0</w:t>
            </w:r>
          </w:p>
        </w:tc>
        <w:tc>
          <w:tcPr>
            <w:tcW w:type="dxa" w:w="1728"/>
          </w:tcPr>
          <w:p>
            <w:r>
              <w:t>15.0</w:t>
            </w:r>
          </w:p>
        </w:tc>
        <w:tc>
          <w:tcPr>
            <w:tcW w:type="dxa" w:w="1728"/>
          </w:tcPr>
          <w:p>
            <w:r>
              <w:t>15.0</w:t>
            </w:r>
          </w:p>
        </w:tc>
        <w:tc>
          <w:tcPr>
            <w:tcW w:type="dxa" w:w="1728"/>
          </w:tcPr>
          <w:p>
            <w:r>
              <w:t>7.0</w:t>
            </w:r>
          </w:p>
        </w:tc>
      </w:tr>
      <w:tr>
        <w:tc>
          <w:tcPr>
            <w:tcW w:type="dxa" w:w="1728"/>
          </w:tcPr>
          <w:p>
            <w:r>
              <w:t>fisicaI_2022-23_75.xls</w:t>
            </w:r>
          </w:p>
        </w:tc>
        <w:tc>
          <w:tcPr>
            <w:tcW w:type="dxa" w:w="1728"/>
          </w:tcPr>
          <w:p>
            <w:r>
              <w:t>12.0</w:t>
            </w:r>
          </w:p>
        </w:tc>
        <w:tc>
          <w:tcPr>
            <w:tcW w:type="dxa" w:w="1728"/>
          </w:tcPr>
          <w:p>
            <w:r>
              <w:t>12.0</w:t>
            </w:r>
          </w:p>
        </w:tc>
        <w:tc>
          <w:tcPr>
            <w:tcW w:type="dxa" w:w="1728"/>
          </w:tcPr>
          <w:p>
            <w:r>
              <w:t>14.0</w:t>
            </w:r>
          </w:p>
        </w:tc>
        <w:tc>
          <w:tcPr>
            <w:tcW w:type="dxa" w:w="1728"/>
          </w:tcPr>
          <w:p>
            <w:r>
              <w:t>10.0</w:t>
            </w:r>
          </w:p>
        </w:tc>
      </w:tr>
      <w:tr>
        <w:tc>
          <w:tcPr>
            <w:tcW w:type="dxa" w:w="1728"/>
          </w:tcPr>
          <w:p>
            <w:r>
              <w:t>fisicaI_2022-23_76.xls</w:t>
            </w:r>
          </w:p>
        </w:tc>
        <w:tc>
          <w:tcPr>
            <w:tcW w:type="dxa" w:w="1728"/>
          </w:tcPr>
          <w:p>
            <w:r>
              <w:t>14.0</w:t>
            </w:r>
          </w:p>
        </w:tc>
        <w:tc>
          <w:tcPr>
            <w:tcW w:type="dxa" w:w="1728"/>
          </w:tcPr>
          <w:p>
            <w:r>
              <w:t>10.0</w:t>
            </w:r>
          </w:p>
        </w:tc>
        <w:tc>
          <w:tcPr>
            <w:tcW w:type="dxa" w:w="1728"/>
          </w:tcPr>
          <w:p>
            <w:r>
              <w:t>7.0</w:t>
            </w:r>
          </w:p>
        </w:tc>
        <w:tc>
          <w:tcPr>
            <w:tcW w:type="dxa" w:w="1728"/>
          </w:tcPr>
          <w:p>
            <w:r>
              <w:t>10.0</w:t>
            </w:r>
          </w:p>
        </w:tc>
      </w:tr>
      <w:tr>
        <w:tc>
          <w:tcPr>
            <w:tcW w:type="dxa" w:w="1728"/>
          </w:tcPr>
          <w:p>
            <w:r>
              <w:t>fisicaI_2023-24_01.xls</w:t>
            </w:r>
          </w:p>
        </w:tc>
        <w:tc>
          <w:tcPr>
            <w:tcW w:type="dxa" w:w="1728"/>
          </w:tcPr>
          <w:p>
            <w:r>
              <w:t>13.0</w:t>
            </w:r>
          </w:p>
        </w:tc>
        <w:tc>
          <w:tcPr>
            <w:tcW w:type="dxa" w:w="1728"/>
          </w:tcPr>
          <w:p>
            <w:r>
              <w:t>16.0</w:t>
            </w:r>
          </w:p>
        </w:tc>
        <w:tc>
          <w:tcPr>
            <w:tcW w:type="dxa" w:w="1728"/>
          </w:tcPr>
          <w:p>
            <w:r>
              <w:t>10.0</w:t>
            </w:r>
          </w:p>
        </w:tc>
        <w:tc>
          <w:tcPr>
            <w:tcW w:type="dxa" w:w="1728"/>
          </w:tcPr>
          <w:p>
            <w:r>
              <w:t>13.0</w:t>
            </w:r>
          </w:p>
        </w:tc>
      </w:tr>
      <w:tr>
        <w:tc>
          <w:tcPr>
            <w:tcW w:type="dxa" w:w="1728"/>
          </w:tcPr>
          <w:p>
            <w:r>
              <w:t>fisicaI_2023-24_02.xls</w:t>
            </w:r>
          </w:p>
        </w:tc>
        <w:tc>
          <w:tcPr>
            <w:tcW w:type="dxa" w:w="1728"/>
          </w:tcPr>
          <w:p>
            <w:r>
              <w:t>10.0</w:t>
            </w:r>
          </w:p>
        </w:tc>
        <w:tc>
          <w:tcPr>
            <w:tcW w:type="dxa" w:w="1728"/>
          </w:tcPr>
          <w:p>
            <w:r>
              <w:t>17.0</w:t>
            </w:r>
          </w:p>
        </w:tc>
        <w:tc>
          <w:tcPr>
            <w:tcW w:type="dxa" w:w="1728"/>
          </w:tcPr>
          <w:p>
            <w:r>
              <w:t>18.0</w:t>
            </w:r>
          </w:p>
        </w:tc>
        <w:tc>
          <w:tcPr>
            <w:tcW w:type="dxa" w:w="1728"/>
          </w:tcPr>
          <w:p>
            <w:r>
              <w:t>19.0</w:t>
            </w:r>
          </w:p>
        </w:tc>
      </w:tr>
      <w:tr>
        <w:tc>
          <w:tcPr>
            <w:tcW w:type="dxa" w:w="1728"/>
          </w:tcPr>
          <w:p>
            <w:r>
              <w:t>fisicaI_2023-24_03.xlsx</w:t>
            </w:r>
          </w:p>
        </w:tc>
        <w:tc>
          <w:tcPr>
            <w:tcW w:type="dxa" w:w="1728"/>
          </w:tcPr>
          <w:p>
            <w:r>
              <w:t>14.0</w:t>
            </w:r>
          </w:p>
        </w:tc>
        <w:tc>
          <w:tcPr>
            <w:tcW w:type="dxa" w:w="1728"/>
          </w:tcPr>
          <w:p>
            <w:r>
              <w:t>17.0</w:t>
            </w:r>
          </w:p>
        </w:tc>
        <w:tc>
          <w:tcPr>
            <w:tcW w:type="dxa" w:w="1728"/>
          </w:tcPr>
          <w:p>
            <w:r>
              <w:t>18.0</w:t>
            </w:r>
          </w:p>
        </w:tc>
        <w:tc>
          <w:tcPr>
            <w:tcW w:type="dxa" w:w="1728"/>
          </w:tcPr>
          <w:p>
            <w:r>
              <w:t>15.0</w:t>
            </w:r>
          </w:p>
        </w:tc>
      </w:tr>
      <w:tr>
        <w:tc>
          <w:tcPr>
            <w:tcW w:type="dxa" w:w="1728"/>
          </w:tcPr>
          <w:p>
            <w:r>
              <w:t>fisicaI_2023-24_04.xls</w:t>
            </w:r>
          </w:p>
        </w:tc>
        <w:tc>
          <w:tcPr>
            <w:tcW w:type="dxa" w:w="1728"/>
          </w:tcPr>
          <w:p>
            <w:r>
              <w:t>17.0</w:t>
            </w:r>
          </w:p>
        </w:tc>
        <w:tc>
          <w:tcPr>
            <w:tcW w:type="dxa" w:w="1728"/>
          </w:tcPr>
          <w:p>
            <w:r>
              <w:t>16.0</w:t>
            </w:r>
          </w:p>
        </w:tc>
        <w:tc>
          <w:tcPr>
            <w:tcW w:type="dxa" w:w="1728"/>
          </w:tcPr>
          <w:p>
            <w:r>
              <w:t>12.0</w:t>
            </w:r>
          </w:p>
        </w:tc>
        <w:tc>
          <w:tcPr>
            <w:tcW w:type="dxa" w:w="1728"/>
          </w:tcPr>
          <w:p>
            <w:r>
              <w:t>13.0</w:t>
            </w:r>
          </w:p>
        </w:tc>
      </w:tr>
      <w:tr>
        <w:tc>
          <w:tcPr>
            <w:tcW w:type="dxa" w:w="1728"/>
          </w:tcPr>
          <w:p>
            <w:r>
              <w:t>fisicaI_2023-24_05.xls</w:t>
            </w:r>
          </w:p>
        </w:tc>
        <w:tc>
          <w:tcPr>
            <w:tcW w:type="dxa" w:w="1728"/>
          </w:tcPr>
          <w:p>
            <w:r>
              <w:t>17.0</w:t>
            </w:r>
          </w:p>
        </w:tc>
        <w:tc>
          <w:tcPr>
            <w:tcW w:type="dxa" w:w="1728"/>
          </w:tcPr>
          <w:p>
            <w:r>
              <w:t>11.0</w:t>
            </w:r>
          </w:p>
        </w:tc>
        <w:tc>
          <w:tcPr>
            <w:tcW w:type="dxa" w:w="1728"/>
          </w:tcPr>
          <w:p>
            <w:r>
              <w:t>9.0</w:t>
            </w:r>
          </w:p>
        </w:tc>
        <w:tc>
          <w:tcPr>
            <w:tcW w:type="dxa" w:w="1728"/>
          </w:tcPr>
          <w:p>
            <w:r>
              <w:t>9.0</w:t>
            </w:r>
          </w:p>
        </w:tc>
      </w:tr>
      <w:tr>
        <w:tc>
          <w:tcPr>
            <w:tcW w:type="dxa" w:w="1728"/>
          </w:tcPr>
          <w:p>
            <w:r>
              <w:t>fisicaI_2023-24_06.xlsx</w:t>
            </w:r>
          </w:p>
        </w:tc>
        <w:tc>
          <w:tcPr>
            <w:tcW w:type="dxa" w:w="1728"/>
          </w:tcPr>
          <w:p>
            <w:r>
              <w:t>9.0</w:t>
            </w:r>
          </w:p>
        </w:tc>
        <w:tc>
          <w:tcPr>
            <w:tcW w:type="dxa" w:w="1728"/>
          </w:tcPr>
          <w:p>
            <w:r>
              <w:t>20.0</w:t>
            </w:r>
          </w:p>
        </w:tc>
        <w:tc>
          <w:tcPr>
            <w:tcW w:type="dxa" w:w="1728"/>
          </w:tcPr>
          <w:p>
            <w:r>
              <w:t>17.0</w:t>
            </w:r>
          </w:p>
        </w:tc>
        <w:tc>
          <w:tcPr>
            <w:tcW w:type="dxa" w:w="1728"/>
          </w:tcPr>
          <w:p>
            <w:r>
              <w:t>14.0</w:t>
            </w:r>
          </w:p>
        </w:tc>
      </w:tr>
      <w:tr>
        <w:tc>
          <w:tcPr>
            <w:tcW w:type="dxa" w:w="1728"/>
          </w:tcPr>
          <w:p>
            <w:r>
              <w:t>fisicaI_2023-24_07.xlsx</w:t>
            </w:r>
          </w:p>
        </w:tc>
        <w:tc>
          <w:tcPr>
            <w:tcW w:type="dxa" w:w="1728"/>
          </w:tcPr>
          <w:p>
            <w:r>
              <w:t>8.0</w:t>
            </w:r>
          </w:p>
        </w:tc>
        <w:tc>
          <w:tcPr>
            <w:tcW w:type="dxa" w:w="1728"/>
          </w:tcPr>
          <w:p>
            <w:r>
              <w:t>18.0</w:t>
            </w:r>
          </w:p>
        </w:tc>
        <w:tc>
          <w:tcPr>
            <w:tcW w:type="dxa" w:w="1728"/>
          </w:tcPr>
          <w:p>
            <w:r>
              <w:t>17.0</w:t>
            </w:r>
          </w:p>
        </w:tc>
        <w:tc>
          <w:tcPr>
            <w:tcW w:type="dxa" w:w="1728"/>
          </w:tcPr>
          <w:p>
            <w:r>
              <w:t>14.0</w:t>
            </w:r>
          </w:p>
        </w:tc>
      </w:tr>
      <w:tr>
        <w:tc>
          <w:tcPr>
            <w:tcW w:type="dxa" w:w="1728"/>
          </w:tcPr>
          <w:p>
            <w:r>
              <w:t>fisicaI_2023-24_08.xls</w:t>
            </w:r>
          </w:p>
        </w:tc>
        <w:tc>
          <w:tcPr>
            <w:tcW w:type="dxa" w:w="1728"/>
          </w:tcPr>
          <w:p>
            <w:r>
              <w:t>15.0</w:t>
            </w:r>
          </w:p>
        </w:tc>
        <w:tc>
          <w:tcPr>
            <w:tcW w:type="dxa" w:w="1728"/>
          </w:tcPr>
          <w:p>
            <w:r>
              <w:t>11.0</w:t>
            </w:r>
          </w:p>
        </w:tc>
        <w:tc>
          <w:tcPr>
            <w:tcW w:type="dxa" w:w="1728"/>
          </w:tcPr>
          <w:p>
            <w:r>
              <w:t>9.0</w:t>
            </w:r>
          </w:p>
        </w:tc>
        <w:tc>
          <w:tcPr>
            <w:tcW w:type="dxa" w:w="1728"/>
          </w:tcPr>
          <w:p>
            <w:r>
              <w:t>14.0</w:t>
            </w:r>
          </w:p>
        </w:tc>
      </w:tr>
      <w:tr>
        <w:tc>
          <w:tcPr>
            <w:tcW w:type="dxa" w:w="1728"/>
          </w:tcPr>
          <w:p>
            <w:r>
              <w:t>fisicaI_2023-24_09.xls</w:t>
            </w:r>
          </w:p>
        </w:tc>
        <w:tc>
          <w:tcPr>
            <w:tcW w:type="dxa" w:w="1728"/>
          </w:tcPr>
          <w:p>
            <w:r>
              <w:t>13.0</w:t>
            </w:r>
          </w:p>
        </w:tc>
        <w:tc>
          <w:tcPr>
            <w:tcW w:type="dxa" w:w="1728"/>
          </w:tcPr>
          <w:p>
            <w:r>
              <w:t>15.0</w:t>
            </w:r>
          </w:p>
        </w:tc>
        <w:tc>
          <w:tcPr>
            <w:tcW w:type="dxa" w:w="1728"/>
          </w:tcPr>
          <w:p>
            <w:r>
              <w:t>14.0</w:t>
            </w:r>
          </w:p>
        </w:tc>
        <w:tc>
          <w:tcPr>
            <w:tcW w:type="dxa" w:w="1728"/>
          </w:tcPr>
          <w:p>
            <w:r>
              <w:t>16.0</w:t>
            </w:r>
          </w:p>
        </w:tc>
      </w:tr>
      <w:tr>
        <w:tc>
          <w:tcPr>
            <w:tcW w:type="dxa" w:w="1728"/>
          </w:tcPr>
          <w:p>
            <w:r>
              <w:t>fisicaI_2023-24_10.xls</w:t>
            </w:r>
          </w:p>
        </w:tc>
        <w:tc>
          <w:tcPr>
            <w:tcW w:type="dxa" w:w="1728"/>
          </w:tcPr>
          <w:p>
            <w:r>
              <w:t>9.0</w:t>
            </w:r>
          </w:p>
        </w:tc>
        <w:tc>
          <w:tcPr>
            <w:tcW w:type="dxa" w:w="1728"/>
          </w:tcPr>
          <w:p>
            <w:r>
              <w:t>17.0</w:t>
            </w:r>
          </w:p>
        </w:tc>
        <w:tc>
          <w:tcPr>
            <w:tcW w:type="dxa" w:w="1728"/>
          </w:tcPr>
          <w:p>
            <w:r>
              <w:t>13.0</w:t>
            </w:r>
          </w:p>
        </w:tc>
        <w:tc>
          <w:tcPr>
            <w:tcW w:type="dxa" w:w="1728"/>
          </w:tcPr>
          <w:p>
            <w:r>
              <w:t>13.0</w:t>
            </w:r>
          </w:p>
        </w:tc>
      </w:tr>
      <w:tr>
        <w:tc>
          <w:tcPr>
            <w:tcW w:type="dxa" w:w="1728"/>
          </w:tcPr>
          <w:p>
            <w:r>
              <w:t>fisicaI_2023-24_11.xlsx</w:t>
            </w:r>
          </w:p>
        </w:tc>
        <w:tc>
          <w:tcPr>
            <w:tcW w:type="dxa" w:w="1728"/>
          </w:tcPr>
          <w:p>
            <w:r>
              <w:t>7.0</w:t>
            </w:r>
          </w:p>
        </w:tc>
        <w:tc>
          <w:tcPr>
            <w:tcW w:type="dxa" w:w="1728"/>
          </w:tcPr>
          <w:p>
            <w:r>
              <w:t>16.0</w:t>
            </w:r>
          </w:p>
        </w:tc>
        <w:tc>
          <w:tcPr>
            <w:tcW w:type="dxa" w:w="1728"/>
          </w:tcPr>
          <w:p>
            <w:r>
              <w:t>15.0</w:t>
            </w:r>
          </w:p>
        </w:tc>
        <w:tc>
          <w:tcPr>
            <w:tcW w:type="dxa" w:w="1728"/>
          </w:tcPr>
          <w:p>
            <w:r>
              <w:t>11.0</w:t>
            </w:r>
          </w:p>
        </w:tc>
      </w:tr>
      <w:tr>
        <w:tc>
          <w:tcPr>
            <w:tcW w:type="dxa" w:w="1728"/>
          </w:tcPr>
          <w:p>
            <w:r>
              <w:t>fisicaI_2023-24_12.xls</w:t>
            </w:r>
          </w:p>
        </w:tc>
        <w:tc>
          <w:tcPr>
            <w:tcW w:type="dxa" w:w="1728"/>
          </w:tcPr>
          <w:p>
            <w:r>
              <w:t>9.0</w:t>
            </w:r>
          </w:p>
        </w:tc>
        <w:tc>
          <w:tcPr>
            <w:tcW w:type="dxa" w:w="1728"/>
          </w:tcPr>
          <w:p>
            <w:r>
              <w:t>13.0</w:t>
            </w:r>
          </w:p>
        </w:tc>
        <w:tc>
          <w:tcPr>
            <w:tcW w:type="dxa" w:w="1728"/>
          </w:tcPr>
          <w:p>
            <w:r>
              <w:t>16.0</w:t>
            </w:r>
          </w:p>
        </w:tc>
        <w:tc>
          <w:tcPr>
            <w:tcW w:type="dxa" w:w="1728"/>
          </w:tcPr>
          <w:p>
            <w:r>
              <w:t>14.0</w:t>
            </w:r>
          </w:p>
        </w:tc>
      </w:tr>
      <w:tr>
        <w:tc>
          <w:tcPr>
            <w:tcW w:type="dxa" w:w="1728"/>
          </w:tcPr>
          <w:p>
            <w:r>
              <w:t>fisicaI_2023-24_13.xls</w:t>
            </w:r>
          </w:p>
        </w:tc>
        <w:tc>
          <w:tcPr>
            <w:tcW w:type="dxa" w:w="1728"/>
          </w:tcPr>
          <w:p>
            <w:r>
              <w:t>10.0</w:t>
            </w:r>
          </w:p>
        </w:tc>
        <w:tc>
          <w:tcPr>
            <w:tcW w:type="dxa" w:w="1728"/>
          </w:tcPr>
          <w:p>
            <w:r>
              <w:t>18.0</w:t>
            </w:r>
          </w:p>
        </w:tc>
        <w:tc>
          <w:tcPr>
            <w:tcW w:type="dxa" w:w="1728"/>
          </w:tcPr>
          <w:p>
            <w:r>
              <w:t>12.0</w:t>
            </w:r>
          </w:p>
        </w:tc>
        <w:tc>
          <w:tcPr>
            <w:tcW w:type="dxa" w:w="1728"/>
          </w:tcPr>
          <w:p>
            <w:r>
              <w:t>8.0</w:t>
            </w:r>
          </w:p>
        </w:tc>
      </w:tr>
      <w:tr>
        <w:tc>
          <w:tcPr>
            <w:tcW w:type="dxa" w:w="1728"/>
          </w:tcPr>
          <w:p>
            <w:r>
              <w:t>fisicaI_2023-24_14.xls</w:t>
            </w:r>
          </w:p>
        </w:tc>
        <w:tc>
          <w:tcPr>
            <w:tcW w:type="dxa" w:w="1728"/>
          </w:tcPr>
          <w:p>
            <w:r>
              <w:t>11.0</w:t>
            </w:r>
          </w:p>
        </w:tc>
        <w:tc>
          <w:tcPr>
            <w:tcW w:type="dxa" w:w="1728"/>
          </w:tcPr>
          <w:p>
            <w:r>
              <w:t>15.0</w:t>
            </w:r>
          </w:p>
        </w:tc>
        <w:tc>
          <w:tcPr>
            <w:tcW w:type="dxa" w:w="1728"/>
          </w:tcPr>
          <w:p>
            <w:r>
              <w:t>13.0</w:t>
            </w:r>
          </w:p>
        </w:tc>
        <w:tc>
          <w:tcPr>
            <w:tcW w:type="dxa" w:w="1728"/>
          </w:tcPr>
          <w:p>
            <w:r>
              <w:t>12.0</w:t>
            </w:r>
          </w:p>
        </w:tc>
      </w:tr>
      <w:tr>
        <w:tc>
          <w:tcPr>
            <w:tcW w:type="dxa" w:w="1728"/>
          </w:tcPr>
          <w:p>
            <w:r>
              <w:t>fisicaI_2023-24_15.xls</w:t>
            </w:r>
          </w:p>
        </w:tc>
        <w:tc>
          <w:tcPr>
            <w:tcW w:type="dxa" w:w="1728"/>
          </w:tcPr>
          <w:p>
            <w:r>
              <w:t>11.0</w:t>
            </w:r>
          </w:p>
        </w:tc>
        <w:tc>
          <w:tcPr>
            <w:tcW w:type="dxa" w:w="1728"/>
          </w:tcPr>
          <w:p>
            <w:r>
              <w:t>20.0</w:t>
            </w:r>
          </w:p>
        </w:tc>
        <w:tc>
          <w:tcPr>
            <w:tcW w:type="dxa" w:w="1728"/>
          </w:tcPr>
          <w:p>
            <w:r>
              <w:t>15.0</w:t>
            </w:r>
          </w:p>
        </w:tc>
        <w:tc>
          <w:tcPr>
            <w:tcW w:type="dxa" w:w="1728"/>
          </w:tcPr>
          <w:p>
            <w:r>
              <w:t>10.0</w:t>
            </w:r>
          </w:p>
        </w:tc>
      </w:tr>
      <w:tr>
        <w:tc>
          <w:tcPr>
            <w:tcW w:type="dxa" w:w="1728"/>
          </w:tcPr>
          <w:p>
            <w:r>
              <w:t>fisicaI_2023-24_16.xls</w:t>
            </w:r>
          </w:p>
        </w:tc>
        <w:tc>
          <w:tcPr>
            <w:tcW w:type="dxa" w:w="1728"/>
          </w:tcPr>
          <w:p>
            <w:r>
              <w:t>8.0</w:t>
            </w:r>
          </w:p>
        </w:tc>
        <w:tc>
          <w:tcPr>
            <w:tcW w:type="dxa" w:w="1728"/>
          </w:tcPr>
          <w:p>
            <w:r>
              <w:t>19.0</w:t>
            </w:r>
          </w:p>
        </w:tc>
        <w:tc>
          <w:tcPr>
            <w:tcW w:type="dxa" w:w="1728"/>
          </w:tcPr>
          <w:p>
            <w:r>
              <w:t>15.0</w:t>
            </w:r>
          </w:p>
        </w:tc>
        <w:tc>
          <w:tcPr>
            <w:tcW w:type="dxa" w:w="1728"/>
          </w:tcPr>
          <w:p>
            <w:r>
              <w:t>13.0</w:t>
            </w:r>
          </w:p>
        </w:tc>
      </w:tr>
      <w:tr>
        <w:tc>
          <w:tcPr>
            <w:tcW w:type="dxa" w:w="1728"/>
          </w:tcPr>
          <w:p>
            <w:r>
              <w:t>fisicaI_2023-24_17.xls</w:t>
            </w:r>
          </w:p>
        </w:tc>
        <w:tc>
          <w:tcPr>
            <w:tcW w:type="dxa" w:w="1728"/>
          </w:tcPr>
          <w:p>
            <w:r>
              <w:t>12.0</w:t>
            </w:r>
          </w:p>
        </w:tc>
        <w:tc>
          <w:tcPr>
            <w:tcW w:type="dxa" w:w="1728"/>
          </w:tcPr>
          <w:p>
            <w:r>
              <w:t>17.0</w:t>
            </w:r>
          </w:p>
        </w:tc>
        <w:tc>
          <w:tcPr>
            <w:tcW w:type="dxa" w:w="1728"/>
          </w:tcPr>
          <w:p>
            <w:r>
              <w:t>15.0</w:t>
            </w:r>
          </w:p>
        </w:tc>
        <w:tc>
          <w:tcPr>
            <w:tcW w:type="dxa" w:w="1728"/>
          </w:tcPr>
          <w:p>
            <w:r>
              <w:t>10.0</w:t>
            </w:r>
          </w:p>
        </w:tc>
      </w:tr>
      <w:tr>
        <w:tc>
          <w:tcPr>
            <w:tcW w:type="dxa" w:w="1728"/>
          </w:tcPr>
          <w:p>
            <w:r>
              <w:t>fisicaI_2023-24_18.xls</w:t>
            </w:r>
          </w:p>
        </w:tc>
        <w:tc>
          <w:tcPr>
            <w:tcW w:type="dxa" w:w="1728"/>
          </w:tcPr>
          <w:p>
            <w:r>
              <w:t>9.0</w:t>
            </w:r>
          </w:p>
        </w:tc>
        <w:tc>
          <w:tcPr>
            <w:tcW w:type="dxa" w:w="1728"/>
          </w:tcPr>
          <w:p>
            <w:r>
              <w:t>16.0</w:t>
            </w:r>
          </w:p>
        </w:tc>
        <w:tc>
          <w:tcPr>
            <w:tcW w:type="dxa" w:w="1728"/>
          </w:tcPr>
          <w:p>
            <w:r>
              <w:t>16.0</w:t>
            </w:r>
          </w:p>
        </w:tc>
        <w:tc>
          <w:tcPr>
            <w:tcW w:type="dxa" w:w="1728"/>
          </w:tcPr>
          <w:p>
            <w:r>
              <w:t>18.0</w:t>
            </w:r>
          </w:p>
        </w:tc>
      </w:tr>
      <w:tr>
        <w:tc>
          <w:tcPr>
            <w:tcW w:type="dxa" w:w="1728"/>
          </w:tcPr>
          <w:p>
            <w:r>
              <w:t>fisicaI_2023-24_20.xls</w:t>
            </w:r>
          </w:p>
        </w:tc>
        <w:tc>
          <w:tcPr>
            <w:tcW w:type="dxa" w:w="1728"/>
          </w:tcPr>
          <w:p>
            <w:r>
              <w:t>3.0</w:t>
            </w:r>
          </w:p>
        </w:tc>
        <w:tc>
          <w:tcPr>
            <w:tcW w:type="dxa" w:w="1728"/>
          </w:tcPr>
          <w:p>
            <w:r>
              <w:t>17.0</w:t>
            </w:r>
          </w:p>
        </w:tc>
        <w:tc>
          <w:tcPr>
            <w:tcW w:type="dxa" w:w="1728"/>
          </w:tcPr>
          <w:p>
            <w:r>
              <w:t>18.0</w:t>
            </w:r>
          </w:p>
        </w:tc>
        <w:tc>
          <w:tcPr>
            <w:tcW w:type="dxa" w:w="1728"/>
          </w:tcPr>
          <w:p>
            <w:r>
              <w:t>12.0</w:t>
            </w:r>
          </w:p>
        </w:tc>
      </w:tr>
      <w:tr>
        <w:tc>
          <w:tcPr>
            <w:tcW w:type="dxa" w:w="1728"/>
          </w:tcPr>
          <w:p>
            <w:r>
              <w:t>fisicaI_2023-24_21.xls</w:t>
            </w:r>
          </w:p>
        </w:tc>
        <w:tc>
          <w:tcPr>
            <w:tcW w:type="dxa" w:w="1728"/>
          </w:tcPr>
          <w:p>
            <w:r>
              <w:t>7.0</w:t>
            </w:r>
          </w:p>
        </w:tc>
        <w:tc>
          <w:tcPr>
            <w:tcW w:type="dxa" w:w="1728"/>
          </w:tcPr>
          <w:p>
            <w:r>
              <w:t>17.0</w:t>
            </w:r>
          </w:p>
        </w:tc>
        <w:tc>
          <w:tcPr>
            <w:tcW w:type="dxa" w:w="1728"/>
          </w:tcPr>
          <w:p>
            <w:r>
              <w:t>15.0</w:t>
            </w:r>
          </w:p>
        </w:tc>
        <w:tc>
          <w:tcPr>
            <w:tcW w:type="dxa" w:w="1728"/>
          </w:tcPr>
          <w:p>
            <w:r>
              <w:t>11.0</w:t>
            </w:r>
          </w:p>
        </w:tc>
      </w:tr>
      <w:tr>
        <w:tc>
          <w:tcPr>
            <w:tcW w:type="dxa" w:w="1728"/>
          </w:tcPr>
          <w:p>
            <w:r>
              <w:t>fisicaI_2023-24_22.xls</w:t>
            </w:r>
          </w:p>
        </w:tc>
        <w:tc>
          <w:tcPr>
            <w:tcW w:type="dxa" w:w="1728"/>
          </w:tcPr>
          <w:p>
            <w:r>
              <w:t>10.0</w:t>
            </w:r>
          </w:p>
        </w:tc>
        <w:tc>
          <w:tcPr>
            <w:tcW w:type="dxa" w:w="1728"/>
          </w:tcPr>
          <w:p>
            <w:r>
              <w:t>9.0</w:t>
            </w:r>
          </w:p>
        </w:tc>
        <w:tc>
          <w:tcPr>
            <w:tcW w:type="dxa" w:w="1728"/>
          </w:tcPr>
          <w:p>
            <w:r>
              <w:t>15.0</w:t>
            </w:r>
          </w:p>
        </w:tc>
        <w:tc>
          <w:tcPr>
            <w:tcW w:type="dxa" w:w="1728"/>
          </w:tcPr>
          <w:p>
            <w:r>
              <w:t>9.0</w:t>
            </w:r>
          </w:p>
        </w:tc>
      </w:tr>
      <w:tr>
        <w:tc>
          <w:tcPr>
            <w:tcW w:type="dxa" w:w="1728"/>
          </w:tcPr>
          <w:p>
            <w:r>
              <w:t>fisicaI_2023-24_23.xls</w:t>
            </w:r>
          </w:p>
        </w:tc>
        <w:tc>
          <w:tcPr>
            <w:tcW w:type="dxa" w:w="1728"/>
          </w:tcPr>
          <w:p>
            <w:r>
              <w:t>9.0</w:t>
            </w:r>
          </w:p>
        </w:tc>
        <w:tc>
          <w:tcPr>
            <w:tcW w:type="dxa" w:w="1728"/>
          </w:tcPr>
          <w:p>
            <w:r>
              <w:t>15.0</w:t>
            </w:r>
          </w:p>
        </w:tc>
        <w:tc>
          <w:tcPr>
            <w:tcW w:type="dxa" w:w="1728"/>
          </w:tcPr>
          <w:p>
            <w:r>
              <w:t>14.0</w:t>
            </w:r>
          </w:p>
        </w:tc>
        <w:tc>
          <w:tcPr>
            <w:tcW w:type="dxa" w:w="1728"/>
          </w:tcPr>
          <w:p>
            <w:r>
              <w:t>11.0</w:t>
            </w:r>
          </w:p>
        </w:tc>
      </w:tr>
      <w:tr>
        <w:tc>
          <w:tcPr>
            <w:tcW w:type="dxa" w:w="1728"/>
          </w:tcPr>
          <w:p>
            <w:r>
              <w:t>fisicaI_2023-24_24.xls</w:t>
            </w:r>
          </w:p>
        </w:tc>
        <w:tc>
          <w:tcPr>
            <w:tcW w:type="dxa" w:w="1728"/>
          </w:tcPr>
          <w:p>
            <w:r>
              <w:t>14.0</w:t>
            </w:r>
          </w:p>
        </w:tc>
        <w:tc>
          <w:tcPr>
            <w:tcW w:type="dxa" w:w="1728"/>
          </w:tcPr>
          <w:p>
            <w:r>
              <w:t>13.0</w:t>
            </w:r>
          </w:p>
        </w:tc>
        <w:tc>
          <w:tcPr>
            <w:tcW w:type="dxa" w:w="1728"/>
          </w:tcPr>
          <w:p>
            <w:r>
              <w:t>8.0</w:t>
            </w:r>
          </w:p>
        </w:tc>
        <w:tc>
          <w:tcPr>
            <w:tcW w:type="dxa" w:w="1728"/>
          </w:tcPr>
          <w:p>
            <w:r>
              <w:t>15.0</w:t>
            </w:r>
          </w:p>
        </w:tc>
      </w:tr>
      <w:tr>
        <w:tc>
          <w:tcPr>
            <w:tcW w:type="dxa" w:w="1728"/>
          </w:tcPr>
          <w:p>
            <w:r>
              <w:t>fisicaI_2023-24_25.xls</w:t>
            </w:r>
          </w:p>
        </w:tc>
        <w:tc>
          <w:tcPr>
            <w:tcW w:type="dxa" w:w="1728"/>
          </w:tcPr>
          <w:p>
            <w:r>
              <w:t>16.0</w:t>
            </w:r>
          </w:p>
        </w:tc>
        <w:tc>
          <w:tcPr>
            <w:tcW w:type="dxa" w:w="1728"/>
          </w:tcPr>
          <w:p>
            <w:r>
              <w:t>11.0</w:t>
            </w:r>
          </w:p>
        </w:tc>
        <w:tc>
          <w:tcPr>
            <w:tcW w:type="dxa" w:w="1728"/>
          </w:tcPr>
          <w:p>
            <w:r>
              <w:t>15.0</w:t>
            </w:r>
          </w:p>
        </w:tc>
        <w:tc>
          <w:tcPr>
            <w:tcW w:type="dxa" w:w="1728"/>
          </w:tcPr>
          <w:p>
            <w:r>
              <w:t>15.0</w:t>
            </w:r>
          </w:p>
        </w:tc>
      </w:tr>
      <w:tr>
        <w:tc>
          <w:tcPr>
            <w:tcW w:type="dxa" w:w="1728"/>
          </w:tcPr>
          <w:p>
            <w:r>
              <w:t>fisicaI_2023-24_26.xls</w:t>
            </w:r>
          </w:p>
        </w:tc>
        <w:tc>
          <w:tcPr>
            <w:tcW w:type="dxa" w:w="1728"/>
          </w:tcPr>
          <w:p>
            <w:r>
              <w:t>8.0</w:t>
            </w:r>
          </w:p>
        </w:tc>
        <w:tc>
          <w:tcPr>
            <w:tcW w:type="dxa" w:w="1728"/>
          </w:tcPr>
          <w:p>
            <w:r>
              <w:t>18.0</w:t>
            </w:r>
          </w:p>
        </w:tc>
        <w:tc>
          <w:tcPr>
            <w:tcW w:type="dxa" w:w="1728"/>
          </w:tcPr>
          <w:p>
            <w:r>
              <w:t>17.0</w:t>
            </w:r>
          </w:p>
        </w:tc>
        <w:tc>
          <w:tcPr>
            <w:tcW w:type="dxa" w:w="1728"/>
          </w:tcPr>
          <w:p>
            <w:r>
              <w:t>10.0</w:t>
            </w:r>
          </w:p>
        </w:tc>
      </w:tr>
      <w:tr>
        <w:tc>
          <w:tcPr>
            <w:tcW w:type="dxa" w:w="1728"/>
          </w:tcPr>
          <w:p>
            <w:r>
              <w:t>fisicaI_2023-24_27.xls</w:t>
            </w:r>
          </w:p>
        </w:tc>
        <w:tc>
          <w:tcPr>
            <w:tcW w:type="dxa" w:w="1728"/>
          </w:tcPr>
          <w:p>
            <w:r>
              <w:t>15.0</w:t>
            </w:r>
          </w:p>
        </w:tc>
        <w:tc>
          <w:tcPr>
            <w:tcW w:type="dxa" w:w="1728"/>
          </w:tcPr>
          <w:p>
            <w:r>
              <w:t>18.0</w:t>
            </w:r>
          </w:p>
        </w:tc>
        <w:tc>
          <w:tcPr>
            <w:tcW w:type="dxa" w:w="1728"/>
          </w:tcPr>
          <w:p>
            <w:r>
              <w:t>18.0</w:t>
            </w:r>
          </w:p>
        </w:tc>
        <w:tc>
          <w:tcPr>
            <w:tcW w:type="dxa" w:w="1728"/>
          </w:tcPr>
          <w:p>
            <w:r>
              <w:t>18.0</w:t>
            </w:r>
          </w:p>
        </w:tc>
      </w:tr>
      <w:tr>
        <w:tc>
          <w:tcPr>
            <w:tcW w:type="dxa" w:w="1728"/>
          </w:tcPr>
          <w:p>
            <w:r>
              <w:t>fisicaI_2023-24_28.xls</w:t>
            </w:r>
          </w:p>
        </w:tc>
        <w:tc>
          <w:tcPr>
            <w:tcW w:type="dxa" w:w="1728"/>
          </w:tcPr>
          <w:p>
            <w:r>
              <w:t>6.0</w:t>
            </w:r>
          </w:p>
        </w:tc>
        <w:tc>
          <w:tcPr>
            <w:tcW w:type="dxa" w:w="1728"/>
          </w:tcPr>
          <w:p>
            <w:r>
              <w:t>20.0</w:t>
            </w:r>
          </w:p>
        </w:tc>
        <w:tc>
          <w:tcPr>
            <w:tcW w:type="dxa" w:w="1728"/>
          </w:tcPr>
          <w:p>
            <w:r>
              <w:t>17.0</w:t>
            </w:r>
          </w:p>
        </w:tc>
        <w:tc>
          <w:tcPr>
            <w:tcW w:type="dxa" w:w="1728"/>
          </w:tcPr>
          <w:p>
            <w:r>
              <w:t>13.0</w:t>
            </w:r>
          </w:p>
        </w:tc>
      </w:tr>
      <w:tr>
        <w:tc>
          <w:tcPr>
            <w:tcW w:type="dxa" w:w="1728"/>
          </w:tcPr>
          <w:p>
            <w:r>
              <w:t>fisicaI_2023-24_29.xlsx</w:t>
            </w:r>
          </w:p>
        </w:tc>
        <w:tc>
          <w:tcPr>
            <w:tcW w:type="dxa" w:w="1728"/>
          </w:tcPr>
          <w:p>
            <w:r>
              <w:t>6.0</w:t>
            </w:r>
          </w:p>
        </w:tc>
        <w:tc>
          <w:tcPr>
            <w:tcW w:type="dxa" w:w="1728"/>
          </w:tcPr>
          <w:p>
            <w:r>
              <w:t>1.0</w:t>
            </w:r>
          </w:p>
        </w:tc>
        <w:tc>
          <w:tcPr>
            <w:tcW w:type="dxa" w:w="1728"/>
          </w:tcPr>
          <w:p>
            <w:r>
              <w:t>3.0</w:t>
            </w:r>
          </w:p>
        </w:tc>
        <w:tc>
          <w:tcPr>
            <w:tcW w:type="dxa" w:w="1728"/>
          </w:tcPr>
          <w:p>
            <w:r>
              <w:t>6.0</w:t>
            </w:r>
          </w:p>
        </w:tc>
      </w:tr>
      <w:tr>
        <w:tc>
          <w:tcPr>
            <w:tcW w:type="dxa" w:w="1728"/>
          </w:tcPr>
          <w:p>
            <w:r>
              <w:t>fisicaI_2023-24_30.xls</w:t>
            </w:r>
          </w:p>
        </w:tc>
        <w:tc>
          <w:tcPr>
            <w:tcW w:type="dxa" w:w="1728"/>
          </w:tcPr>
          <w:p>
            <w:r>
              <w:t>14.0</w:t>
            </w:r>
          </w:p>
        </w:tc>
        <w:tc>
          <w:tcPr>
            <w:tcW w:type="dxa" w:w="1728"/>
          </w:tcPr>
          <w:p>
            <w:r>
              <w:t>17.0</w:t>
            </w:r>
          </w:p>
        </w:tc>
        <w:tc>
          <w:tcPr>
            <w:tcW w:type="dxa" w:w="1728"/>
          </w:tcPr>
          <w:p>
            <w:r>
              <w:t>15.0</w:t>
            </w:r>
          </w:p>
        </w:tc>
        <w:tc>
          <w:tcPr>
            <w:tcW w:type="dxa" w:w="1728"/>
          </w:tcPr>
          <w:p>
            <w:r>
              <w:t>13.0</w:t>
            </w:r>
          </w:p>
        </w:tc>
      </w:tr>
      <w:tr>
        <w:tc>
          <w:tcPr>
            <w:tcW w:type="dxa" w:w="1728"/>
          </w:tcPr>
          <w:p>
            <w:r>
              <w:t>fisicaI_2023-24_31.xls</w:t>
            </w:r>
          </w:p>
        </w:tc>
        <w:tc>
          <w:tcPr>
            <w:tcW w:type="dxa" w:w="1728"/>
          </w:tcPr>
          <w:p>
            <w:r>
              <w:t>17.0</w:t>
            </w:r>
          </w:p>
        </w:tc>
        <w:tc>
          <w:tcPr>
            <w:tcW w:type="dxa" w:w="1728"/>
          </w:tcPr>
          <w:p>
            <w:r>
              <w:t>17.0</w:t>
            </w:r>
          </w:p>
        </w:tc>
        <w:tc>
          <w:tcPr>
            <w:tcW w:type="dxa" w:w="1728"/>
          </w:tcPr>
          <w:p>
            <w:r>
              <w:t>15.0</w:t>
            </w:r>
          </w:p>
        </w:tc>
        <w:tc>
          <w:tcPr>
            <w:tcW w:type="dxa" w:w="1728"/>
          </w:tcPr>
          <w:p>
            <w:r>
              <w:t>20.0</w:t>
            </w:r>
          </w:p>
        </w:tc>
      </w:tr>
      <w:tr>
        <w:tc>
          <w:tcPr>
            <w:tcW w:type="dxa" w:w="1728"/>
          </w:tcPr>
          <w:p>
            <w:r>
              <w:t>fisicaI_2023-24_32.xls</w:t>
            </w:r>
          </w:p>
        </w:tc>
        <w:tc>
          <w:tcPr>
            <w:tcW w:type="dxa" w:w="1728"/>
          </w:tcPr>
          <w:p>
            <w:r>
              <w:t>12.0</w:t>
            </w:r>
          </w:p>
        </w:tc>
        <w:tc>
          <w:tcPr>
            <w:tcW w:type="dxa" w:w="1728"/>
          </w:tcPr>
          <w:p>
            <w:r>
              <w:t>11.0</w:t>
            </w:r>
          </w:p>
        </w:tc>
        <w:tc>
          <w:tcPr>
            <w:tcW w:type="dxa" w:w="1728"/>
          </w:tcPr>
          <w:p>
            <w:r>
              <w:t>18.0</w:t>
            </w:r>
          </w:p>
        </w:tc>
        <w:tc>
          <w:tcPr>
            <w:tcW w:type="dxa" w:w="1728"/>
          </w:tcPr>
          <w:p>
            <w:r>
              <w:t>11.0</w:t>
            </w:r>
          </w:p>
        </w:tc>
      </w:tr>
      <w:tr>
        <w:tc>
          <w:tcPr>
            <w:tcW w:type="dxa" w:w="1728"/>
          </w:tcPr>
          <w:p>
            <w:r>
              <w:t>fisicaI_2023-24_33.xls</w:t>
            </w:r>
          </w:p>
        </w:tc>
        <w:tc>
          <w:tcPr>
            <w:tcW w:type="dxa" w:w="1728"/>
          </w:tcPr>
          <w:p>
            <w:r>
              <w:t>15.0</w:t>
            </w:r>
          </w:p>
        </w:tc>
        <w:tc>
          <w:tcPr>
            <w:tcW w:type="dxa" w:w="1728"/>
          </w:tcPr>
          <w:p>
            <w:r>
              <w:t>17.0</w:t>
            </w:r>
          </w:p>
        </w:tc>
        <w:tc>
          <w:tcPr>
            <w:tcW w:type="dxa" w:w="1728"/>
          </w:tcPr>
          <w:p>
            <w:r>
              <w:t>13.0</w:t>
            </w:r>
          </w:p>
        </w:tc>
        <w:tc>
          <w:tcPr>
            <w:tcW w:type="dxa" w:w="1728"/>
          </w:tcPr>
          <w:p>
            <w:r>
              <w:t>13.0</w:t>
            </w:r>
          </w:p>
        </w:tc>
      </w:tr>
      <w:tr>
        <w:tc>
          <w:tcPr>
            <w:tcW w:type="dxa" w:w="1728"/>
          </w:tcPr>
          <w:p>
            <w:r>
              <w:t>fisicaI_2023-24_34.xls</w:t>
            </w:r>
          </w:p>
        </w:tc>
        <w:tc>
          <w:tcPr>
            <w:tcW w:type="dxa" w:w="1728"/>
          </w:tcPr>
          <w:p>
            <w:r>
              <w:t>16.0</w:t>
            </w:r>
          </w:p>
        </w:tc>
        <w:tc>
          <w:tcPr>
            <w:tcW w:type="dxa" w:w="1728"/>
          </w:tcPr>
          <w:p>
            <w:r>
              <w:t>13.0</w:t>
            </w:r>
          </w:p>
        </w:tc>
        <w:tc>
          <w:tcPr>
            <w:tcW w:type="dxa" w:w="1728"/>
          </w:tcPr>
          <w:p>
            <w:r>
              <w:t>14.0</w:t>
            </w:r>
          </w:p>
        </w:tc>
        <w:tc>
          <w:tcPr>
            <w:tcW w:type="dxa" w:w="1728"/>
          </w:tcPr>
          <w:p>
            <w:r>
              <w:t>18.0</w:t>
            </w:r>
          </w:p>
        </w:tc>
      </w:tr>
      <w:tr>
        <w:tc>
          <w:tcPr>
            <w:tcW w:type="dxa" w:w="1728"/>
          </w:tcPr>
          <w:p>
            <w:r>
              <w:t>fisicaI_2023-24_35.xls</w:t>
            </w:r>
          </w:p>
        </w:tc>
        <w:tc>
          <w:tcPr>
            <w:tcW w:type="dxa" w:w="1728"/>
          </w:tcPr>
          <w:p>
            <w:r>
              <w:t>11.0</w:t>
            </w:r>
          </w:p>
        </w:tc>
        <w:tc>
          <w:tcPr>
            <w:tcW w:type="dxa" w:w="1728"/>
          </w:tcPr>
          <w:p>
            <w:r>
              <w:t>19.0</w:t>
            </w:r>
          </w:p>
        </w:tc>
        <w:tc>
          <w:tcPr>
            <w:tcW w:type="dxa" w:w="1728"/>
          </w:tcPr>
          <w:p>
            <w:r>
              <w:t>12.0</w:t>
            </w:r>
          </w:p>
        </w:tc>
        <w:tc>
          <w:tcPr>
            <w:tcW w:type="dxa" w:w="1728"/>
          </w:tcPr>
          <w:p>
            <w:r>
              <w:t>12.0</w:t>
            </w:r>
          </w:p>
        </w:tc>
      </w:tr>
      <w:tr>
        <w:tc>
          <w:tcPr>
            <w:tcW w:type="dxa" w:w="1728"/>
          </w:tcPr>
          <w:p>
            <w:r>
              <w:t>fisicaI_2023-24_36.xls</w:t>
            </w:r>
          </w:p>
        </w:tc>
        <w:tc>
          <w:tcPr>
            <w:tcW w:type="dxa" w:w="1728"/>
          </w:tcPr>
          <w:p>
            <w:r>
              <w:t>12.0</w:t>
            </w:r>
          </w:p>
        </w:tc>
        <w:tc>
          <w:tcPr>
            <w:tcW w:type="dxa" w:w="1728"/>
          </w:tcPr>
          <w:p>
            <w:r>
              <w:t>16.0</w:t>
            </w:r>
          </w:p>
        </w:tc>
        <w:tc>
          <w:tcPr>
            <w:tcW w:type="dxa" w:w="1728"/>
          </w:tcPr>
          <w:p>
            <w:r>
              <w:t>15.0</w:t>
            </w:r>
          </w:p>
        </w:tc>
        <w:tc>
          <w:tcPr>
            <w:tcW w:type="dxa" w:w="1728"/>
          </w:tcPr>
          <w:p>
            <w:r>
              <w:t>16.0</w:t>
            </w:r>
          </w:p>
        </w:tc>
      </w:tr>
      <w:tr>
        <w:tc>
          <w:tcPr>
            <w:tcW w:type="dxa" w:w="1728"/>
          </w:tcPr>
          <w:p>
            <w:r>
              <w:t>fisicaI_2023-24_37.xls</w:t>
            </w:r>
          </w:p>
        </w:tc>
        <w:tc>
          <w:tcPr>
            <w:tcW w:type="dxa" w:w="1728"/>
          </w:tcPr>
          <w:p>
            <w:r>
              <w:t>14.0</w:t>
            </w:r>
          </w:p>
        </w:tc>
        <w:tc>
          <w:tcPr>
            <w:tcW w:type="dxa" w:w="1728"/>
          </w:tcPr>
          <w:p>
            <w:r>
              <w:t>13.0</w:t>
            </w:r>
          </w:p>
        </w:tc>
        <w:tc>
          <w:tcPr>
            <w:tcW w:type="dxa" w:w="1728"/>
          </w:tcPr>
          <w:p>
            <w:r>
              <w:t>7.0</w:t>
            </w:r>
          </w:p>
        </w:tc>
        <w:tc>
          <w:tcPr>
            <w:tcW w:type="dxa" w:w="1728"/>
          </w:tcPr>
          <w:p>
            <w:r>
              <w:t>11.0</w:t>
            </w:r>
          </w:p>
        </w:tc>
      </w:tr>
      <w:tr>
        <w:tc>
          <w:tcPr>
            <w:tcW w:type="dxa" w:w="1728"/>
          </w:tcPr>
          <w:p>
            <w:r>
              <w:t>fisicaI_2023-24_38.xlsx</w:t>
            </w:r>
          </w:p>
        </w:tc>
        <w:tc>
          <w:tcPr>
            <w:tcW w:type="dxa" w:w="1728"/>
          </w:tcPr>
          <w:p>
            <w:r>
              <w:t>6.0</w:t>
            </w:r>
          </w:p>
        </w:tc>
        <w:tc>
          <w:tcPr>
            <w:tcW w:type="dxa" w:w="1728"/>
          </w:tcPr>
          <w:p>
            <w:r>
              <w:t>17.0</w:t>
            </w:r>
          </w:p>
        </w:tc>
        <w:tc>
          <w:tcPr>
            <w:tcW w:type="dxa" w:w="1728"/>
          </w:tcPr>
          <w:p>
            <w:r>
              <w:t>16.0</w:t>
            </w:r>
          </w:p>
        </w:tc>
        <w:tc>
          <w:tcPr>
            <w:tcW w:type="dxa" w:w="1728"/>
          </w:tcPr>
          <w:p>
            <w:r>
              <w:t>15.0</w:t>
            </w:r>
          </w:p>
        </w:tc>
      </w:tr>
      <w:tr>
        <w:tc>
          <w:tcPr>
            <w:tcW w:type="dxa" w:w="1728"/>
          </w:tcPr>
          <w:p>
            <w:r>
              <w:t>fisicaI_2023-24_39.xlsx</w:t>
            </w:r>
          </w:p>
        </w:tc>
        <w:tc>
          <w:tcPr>
            <w:tcW w:type="dxa" w:w="1728"/>
          </w:tcPr>
          <w:p>
            <w:r>
              <w:t>15.0</w:t>
            </w:r>
          </w:p>
        </w:tc>
        <w:tc>
          <w:tcPr>
            <w:tcW w:type="dxa" w:w="1728"/>
          </w:tcPr>
          <w:p>
            <w:r>
              <w:t>19.0</w:t>
            </w:r>
          </w:p>
        </w:tc>
        <w:tc>
          <w:tcPr>
            <w:tcW w:type="dxa" w:w="1728"/>
          </w:tcPr>
          <w:p>
            <w:r>
              <w:t>14.0</w:t>
            </w:r>
          </w:p>
        </w:tc>
        <w:tc>
          <w:tcPr>
            <w:tcW w:type="dxa" w:w="1728"/>
          </w:tcPr>
          <w:p>
            <w:r>
              <w:t>14.0</w:t>
            </w:r>
          </w:p>
        </w:tc>
      </w:tr>
      <w:tr>
        <w:tc>
          <w:tcPr>
            <w:tcW w:type="dxa" w:w="1728"/>
          </w:tcPr>
          <w:p>
            <w:r>
              <w:t>fisicaI_2023-24_40.xls</w:t>
            </w:r>
          </w:p>
        </w:tc>
        <w:tc>
          <w:tcPr>
            <w:tcW w:type="dxa" w:w="1728"/>
          </w:tcPr>
          <w:p>
            <w:r>
              <w:t>10.0</w:t>
            </w:r>
          </w:p>
        </w:tc>
        <w:tc>
          <w:tcPr>
            <w:tcW w:type="dxa" w:w="1728"/>
          </w:tcPr>
          <w:p>
            <w:r>
              <w:t>18.0</w:t>
            </w:r>
          </w:p>
        </w:tc>
        <w:tc>
          <w:tcPr>
            <w:tcW w:type="dxa" w:w="1728"/>
          </w:tcPr>
          <w:p>
            <w:r>
              <w:t>14.0</w:t>
            </w:r>
          </w:p>
        </w:tc>
        <w:tc>
          <w:tcPr>
            <w:tcW w:type="dxa" w:w="1728"/>
          </w:tcPr>
          <w:p>
            <w:r>
              <w:t>13.0</w:t>
            </w:r>
          </w:p>
        </w:tc>
      </w:tr>
      <w:tr>
        <w:tc>
          <w:tcPr>
            <w:tcW w:type="dxa" w:w="1728"/>
          </w:tcPr>
          <w:p>
            <w:r>
              <w:t>fisicaI_2023-24_41.xls</w:t>
            </w:r>
          </w:p>
        </w:tc>
        <w:tc>
          <w:tcPr>
            <w:tcW w:type="dxa" w:w="1728"/>
          </w:tcPr>
          <w:p>
            <w:r>
              <w:t>2.0</w:t>
            </w:r>
          </w:p>
        </w:tc>
        <w:tc>
          <w:tcPr>
            <w:tcW w:type="dxa" w:w="1728"/>
          </w:tcPr>
          <w:p>
            <w:r>
              <w:t>17.0</w:t>
            </w:r>
          </w:p>
        </w:tc>
        <w:tc>
          <w:tcPr>
            <w:tcW w:type="dxa" w:w="1728"/>
          </w:tcPr>
          <w:p>
            <w:r>
              <w:t>13.0</w:t>
            </w:r>
          </w:p>
        </w:tc>
        <w:tc>
          <w:tcPr>
            <w:tcW w:type="dxa" w:w="1728"/>
          </w:tcPr>
          <w:p>
            <w:r>
              <w:t>12.0</w:t>
            </w:r>
          </w:p>
        </w:tc>
      </w:tr>
      <w:tr>
        <w:tc>
          <w:tcPr>
            <w:tcW w:type="dxa" w:w="1728"/>
          </w:tcPr>
          <w:p>
            <w:r>
              <w:t>fisicaI_2023-24_42.xls</w:t>
            </w:r>
          </w:p>
        </w:tc>
        <w:tc>
          <w:tcPr>
            <w:tcW w:type="dxa" w:w="1728"/>
          </w:tcPr>
          <w:p>
            <w:r>
              <w:t>15.0</w:t>
            </w:r>
          </w:p>
        </w:tc>
        <w:tc>
          <w:tcPr>
            <w:tcW w:type="dxa" w:w="1728"/>
          </w:tcPr>
          <w:p>
            <w:r>
              <w:t>12.0</w:t>
            </w:r>
          </w:p>
        </w:tc>
        <w:tc>
          <w:tcPr>
            <w:tcW w:type="dxa" w:w="1728"/>
          </w:tcPr>
          <w:p>
            <w:r>
              <w:t>10.0</w:t>
            </w:r>
          </w:p>
        </w:tc>
        <w:tc>
          <w:tcPr>
            <w:tcW w:type="dxa" w:w="1728"/>
          </w:tcPr>
          <w:p>
            <w:r>
              <w:t>13.0</w:t>
            </w:r>
          </w:p>
        </w:tc>
      </w:tr>
      <w:tr>
        <w:tc>
          <w:tcPr>
            <w:tcW w:type="dxa" w:w="1728"/>
          </w:tcPr>
          <w:p>
            <w:r>
              <w:t>fisicaI_2023-24_43.xls</w:t>
            </w:r>
          </w:p>
        </w:tc>
        <w:tc>
          <w:tcPr>
            <w:tcW w:type="dxa" w:w="1728"/>
          </w:tcPr>
          <w:p>
            <w:r>
              <w:t>9.0</w:t>
            </w:r>
          </w:p>
        </w:tc>
        <w:tc>
          <w:tcPr>
            <w:tcW w:type="dxa" w:w="1728"/>
          </w:tcPr>
          <w:p>
            <w:r>
              <w:t>19.0</w:t>
            </w:r>
          </w:p>
        </w:tc>
        <w:tc>
          <w:tcPr>
            <w:tcW w:type="dxa" w:w="1728"/>
          </w:tcPr>
          <w:p>
            <w:r>
              <w:t>15.0</w:t>
            </w:r>
          </w:p>
        </w:tc>
        <w:tc>
          <w:tcPr>
            <w:tcW w:type="dxa" w:w="1728"/>
          </w:tcPr>
          <w:p>
            <w:r>
              <w:t>11.0</w:t>
            </w:r>
          </w:p>
        </w:tc>
      </w:tr>
      <w:tr>
        <w:tc>
          <w:tcPr>
            <w:tcW w:type="dxa" w:w="1728"/>
          </w:tcPr>
          <w:p>
            <w:r>
              <w:t>fisicaI_2023-24_44.xlsx</w:t>
            </w:r>
          </w:p>
        </w:tc>
        <w:tc>
          <w:tcPr>
            <w:tcW w:type="dxa" w:w="1728"/>
          </w:tcPr>
          <w:p>
            <w:r>
              <w:t>3.0</w:t>
            </w:r>
          </w:p>
        </w:tc>
        <w:tc>
          <w:tcPr>
            <w:tcW w:type="dxa" w:w="1728"/>
          </w:tcPr>
          <w:p>
            <w:r>
              <w:t>17.0</w:t>
            </w:r>
          </w:p>
        </w:tc>
        <w:tc>
          <w:tcPr>
            <w:tcW w:type="dxa" w:w="1728"/>
          </w:tcPr>
          <w:p>
            <w:r>
              <w:t>15.0</w:t>
            </w:r>
          </w:p>
        </w:tc>
        <w:tc>
          <w:tcPr>
            <w:tcW w:type="dxa" w:w="1728"/>
          </w:tcPr>
          <w:p>
            <w:r>
              <w:t>9.0</w:t>
            </w:r>
          </w:p>
        </w:tc>
      </w:tr>
      <w:tr>
        <w:tc>
          <w:tcPr>
            <w:tcW w:type="dxa" w:w="1728"/>
          </w:tcPr>
          <w:p>
            <w:r>
              <w:t>fisicaI_2023-24_45.xls</w:t>
            </w:r>
          </w:p>
        </w:tc>
        <w:tc>
          <w:tcPr>
            <w:tcW w:type="dxa" w:w="1728"/>
          </w:tcPr>
          <w:p>
            <w:r>
              <w:t>8.0</w:t>
            </w:r>
          </w:p>
        </w:tc>
        <w:tc>
          <w:tcPr>
            <w:tcW w:type="dxa" w:w="1728"/>
          </w:tcPr>
          <w:p>
            <w:r>
              <w:t>18.0</w:t>
            </w:r>
          </w:p>
        </w:tc>
        <w:tc>
          <w:tcPr>
            <w:tcW w:type="dxa" w:w="1728"/>
          </w:tcPr>
          <w:p>
            <w:r>
              <w:t>16.0</w:t>
            </w:r>
          </w:p>
        </w:tc>
        <w:tc>
          <w:tcPr>
            <w:tcW w:type="dxa" w:w="1728"/>
          </w:tcPr>
          <w:p>
            <w:r>
              <w:t>17.0</w:t>
            </w:r>
          </w:p>
        </w:tc>
      </w:tr>
      <w:tr>
        <w:tc>
          <w:tcPr>
            <w:tcW w:type="dxa" w:w="1728"/>
          </w:tcPr>
          <w:p>
            <w:r>
              <w:t>fisicaI_2023-24_46.xls</w:t>
            </w:r>
          </w:p>
        </w:tc>
        <w:tc>
          <w:tcPr>
            <w:tcW w:type="dxa" w:w="1728"/>
          </w:tcPr>
          <w:p>
            <w:r>
              <w:t>5.0</w:t>
            </w:r>
          </w:p>
        </w:tc>
        <w:tc>
          <w:tcPr>
            <w:tcW w:type="dxa" w:w="1728"/>
          </w:tcPr>
          <w:p>
            <w:r>
              <w:t>20.0</w:t>
            </w:r>
          </w:p>
        </w:tc>
        <w:tc>
          <w:tcPr>
            <w:tcW w:type="dxa" w:w="1728"/>
          </w:tcPr>
          <w:p>
            <w:r>
              <w:t>14.0</w:t>
            </w:r>
          </w:p>
        </w:tc>
        <w:tc>
          <w:tcPr>
            <w:tcW w:type="dxa" w:w="1728"/>
          </w:tcPr>
          <w:p>
            <w:r>
              <w:t>11.0</w:t>
            </w:r>
          </w:p>
        </w:tc>
      </w:tr>
      <w:tr>
        <w:tc>
          <w:tcPr>
            <w:tcW w:type="dxa" w:w="1728"/>
          </w:tcPr>
          <w:p>
            <w:r>
              <w:t>fisicaI_2023-24_47.xls</w:t>
            </w:r>
          </w:p>
        </w:tc>
        <w:tc>
          <w:tcPr>
            <w:tcW w:type="dxa" w:w="1728"/>
          </w:tcPr>
          <w:p>
            <w:r>
              <w:t>10.0</w:t>
            </w:r>
          </w:p>
        </w:tc>
        <w:tc>
          <w:tcPr>
            <w:tcW w:type="dxa" w:w="1728"/>
          </w:tcPr>
          <w:p>
            <w:r>
              <w:t>13.0</w:t>
            </w:r>
          </w:p>
        </w:tc>
        <w:tc>
          <w:tcPr>
            <w:tcW w:type="dxa" w:w="1728"/>
          </w:tcPr>
          <w:p>
            <w:r>
              <w:t>15.0</w:t>
            </w:r>
          </w:p>
        </w:tc>
        <w:tc>
          <w:tcPr>
            <w:tcW w:type="dxa" w:w="1728"/>
          </w:tcPr>
          <w:p>
            <w:r>
              <w:t>14.0</w:t>
            </w:r>
          </w:p>
        </w:tc>
      </w:tr>
      <w:tr>
        <w:tc>
          <w:tcPr>
            <w:tcW w:type="dxa" w:w="1728"/>
          </w:tcPr>
          <w:p>
            <w:r>
              <w:t>fisicaI_2023-24_48.xls</w:t>
            </w:r>
          </w:p>
        </w:tc>
        <w:tc>
          <w:tcPr>
            <w:tcW w:type="dxa" w:w="1728"/>
          </w:tcPr>
          <w:p>
            <w:r>
              <w:t>16.0</w:t>
            </w:r>
          </w:p>
        </w:tc>
        <w:tc>
          <w:tcPr>
            <w:tcW w:type="dxa" w:w="1728"/>
          </w:tcPr>
          <w:p>
            <w:r>
              <w:t>13.0</w:t>
            </w:r>
          </w:p>
        </w:tc>
        <w:tc>
          <w:tcPr>
            <w:tcW w:type="dxa" w:w="1728"/>
          </w:tcPr>
          <w:p>
            <w:r>
              <w:t>11.0</w:t>
            </w:r>
          </w:p>
        </w:tc>
        <w:tc>
          <w:tcPr>
            <w:tcW w:type="dxa" w:w="1728"/>
          </w:tcPr>
          <w:p>
            <w:r>
              <w:t>16.0</w:t>
            </w:r>
          </w:p>
        </w:tc>
      </w:tr>
      <w:tr>
        <w:tc>
          <w:tcPr>
            <w:tcW w:type="dxa" w:w="1728"/>
          </w:tcPr>
          <w:p>
            <w:r>
              <w:t>fisicaI_2023-24_49.xlsx</w:t>
            </w:r>
          </w:p>
        </w:tc>
        <w:tc>
          <w:tcPr>
            <w:tcW w:type="dxa" w:w="1728"/>
          </w:tcPr>
          <w:p>
            <w:r>
              <w:t>9.0</w:t>
            </w:r>
          </w:p>
        </w:tc>
        <w:tc>
          <w:tcPr>
            <w:tcW w:type="dxa" w:w="1728"/>
          </w:tcPr>
          <w:p>
            <w:r>
              <w:t>15.0</w:t>
            </w:r>
          </w:p>
        </w:tc>
        <w:tc>
          <w:tcPr>
            <w:tcW w:type="dxa" w:w="1728"/>
          </w:tcPr>
          <w:p>
            <w:r>
              <w:t>12.0</w:t>
            </w:r>
          </w:p>
        </w:tc>
        <w:tc>
          <w:tcPr>
            <w:tcW w:type="dxa" w:w="1728"/>
          </w:tcPr>
          <w:p>
            <w:r>
              <w:t>14.0</w:t>
            </w:r>
          </w:p>
        </w:tc>
      </w:tr>
      <w:tr>
        <w:tc>
          <w:tcPr>
            <w:tcW w:type="dxa" w:w="1728"/>
          </w:tcPr>
          <w:p>
            <w:r>
              <w:t>fisicaI_2023-24_50.xlsx</w:t>
            </w:r>
          </w:p>
        </w:tc>
        <w:tc>
          <w:tcPr>
            <w:tcW w:type="dxa" w:w="1728"/>
          </w:tcPr>
          <w:p>
            <w:r>
              <w:t>5.0</w:t>
            </w:r>
          </w:p>
        </w:tc>
        <w:tc>
          <w:tcPr>
            <w:tcW w:type="dxa" w:w="1728"/>
          </w:tcPr>
          <w:p>
            <w:r>
              <w:t>17.0</w:t>
            </w:r>
          </w:p>
        </w:tc>
        <w:tc>
          <w:tcPr>
            <w:tcW w:type="dxa" w:w="1728"/>
          </w:tcPr>
          <w:p>
            <w:r>
              <w:t>16.0</w:t>
            </w:r>
          </w:p>
        </w:tc>
        <w:tc>
          <w:tcPr>
            <w:tcW w:type="dxa" w:w="1728"/>
          </w:tcPr>
          <w:p>
            <w:r>
              <w:t>12.0</w:t>
            </w:r>
          </w:p>
        </w:tc>
      </w:tr>
      <w:tr>
        <w:tc>
          <w:tcPr>
            <w:tcW w:type="dxa" w:w="1728"/>
          </w:tcPr>
          <w:p>
            <w:r>
              <w:t>fisicaI_2023-24_51.xls</w:t>
            </w:r>
          </w:p>
        </w:tc>
        <w:tc>
          <w:tcPr>
            <w:tcW w:type="dxa" w:w="1728"/>
          </w:tcPr>
          <w:p>
            <w:r>
              <w:t>13.0</w:t>
            </w:r>
          </w:p>
        </w:tc>
        <w:tc>
          <w:tcPr>
            <w:tcW w:type="dxa" w:w="1728"/>
          </w:tcPr>
          <w:p>
            <w:r>
              <w:t>17.0</w:t>
            </w:r>
          </w:p>
        </w:tc>
        <w:tc>
          <w:tcPr>
            <w:tcW w:type="dxa" w:w="1728"/>
          </w:tcPr>
          <w:p>
            <w:r>
              <w:t>10.0</w:t>
            </w:r>
          </w:p>
        </w:tc>
        <w:tc>
          <w:tcPr>
            <w:tcW w:type="dxa" w:w="1728"/>
          </w:tcPr>
          <w:p>
            <w:r>
              <w:t>12.0</w:t>
            </w:r>
          </w:p>
        </w:tc>
      </w:tr>
      <w:tr>
        <w:tc>
          <w:tcPr>
            <w:tcW w:type="dxa" w:w="1728"/>
          </w:tcPr>
          <w:p>
            <w:r>
              <w:t>fisicaI_2023-24_52.xlsx</w:t>
            </w:r>
          </w:p>
        </w:tc>
        <w:tc>
          <w:tcPr>
            <w:tcW w:type="dxa" w:w="1728"/>
          </w:tcPr>
          <w:p>
            <w:r>
              <w:t>11.0</w:t>
            </w:r>
          </w:p>
        </w:tc>
        <w:tc>
          <w:tcPr>
            <w:tcW w:type="dxa" w:w="1728"/>
          </w:tcPr>
          <w:p>
            <w:r>
              <w:t>15.0</w:t>
            </w:r>
          </w:p>
        </w:tc>
        <w:tc>
          <w:tcPr>
            <w:tcW w:type="dxa" w:w="1728"/>
          </w:tcPr>
          <w:p>
            <w:r>
              <w:t>15.0</w:t>
            </w:r>
          </w:p>
        </w:tc>
        <w:tc>
          <w:tcPr>
            <w:tcW w:type="dxa" w:w="1728"/>
          </w:tcPr>
          <w:p>
            <w:r>
              <w:t>14.0</w:t>
            </w:r>
          </w:p>
        </w:tc>
      </w:tr>
      <w:tr>
        <w:tc>
          <w:tcPr>
            <w:tcW w:type="dxa" w:w="1728"/>
          </w:tcPr>
          <w:p>
            <w:r>
              <w:t>fisicaI_2023-24_53.xlsx</w:t>
            </w:r>
          </w:p>
        </w:tc>
        <w:tc>
          <w:tcPr>
            <w:tcW w:type="dxa" w:w="1728"/>
          </w:tcPr>
          <w:p>
            <w:r>
              <w:t>11.0</w:t>
            </w:r>
          </w:p>
        </w:tc>
        <w:tc>
          <w:tcPr>
            <w:tcW w:type="dxa" w:w="1728"/>
          </w:tcPr>
          <w:p>
            <w:r>
              <w:t>18.0</w:t>
            </w:r>
          </w:p>
        </w:tc>
        <w:tc>
          <w:tcPr>
            <w:tcW w:type="dxa" w:w="1728"/>
          </w:tcPr>
          <w:p>
            <w:r>
              <w:t>16.0</w:t>
            </w:r>
          </w:p>
        </w:tc>
        <w:tc>
          <w:tcPr>
            <w:tcW w:type="dxa" w:w="1728"/>
          </w:tcPr>
          <w:p>
            <w:r>
              <w:t>14.0</w:t>
            </w:r>
          </w:p>
        </w:tc>
      </w:tr>
      <w:tr>
        <w:tc>
          <w:tcPr>
            <w:tcW w:type="dxa" w:w="1728"/>
          </w:tcPr>
          <w:p>
            <w:r>
              <w:t>fisicaI_2023-24_54.xlsx</w:t>
            </w:r>
          </w:p>
        </w:tc>
        <w:tc>
          <w:tcPr>
            <w:tcW w:type="dxa" w:w="1728"/>
          </w:tcPr>
          <w:p>
            <w:r>
              <w:t>11.0</w:t>
            </w:r>
          </w:p>
        </w:tc>
        <w:tc>
          <w:tcPr>
            <w:tcW w:type="dxa" w:w="1728"/>
          </w:tcPr>
          <w:p>
            <w:r>
              <w:t>15.0</w:t>
            </w:r>
          </w:p>
        </w:tc>
        <w:tc>
          <w:tcPr>
            <w:tcW w:type="dxa" w:w="1728"/>
          </w:tcPr>
          <w:p>
            <w:r>
              <w:t>14.0</w:t>
            </w:r>
          </w:p>
        </w:tc>
        <w:tc>
          <w:tcPr>
            <w:tcW w:type="dxa" w:w="1728"/>
          </w:tcPr>
          <w:p>
            <w:r>
              <w:t>13.0</w:t>
            </w:r>
          </w:p>
        </w:tc>
      </w:tr>
      <w:tr>
        <w:tc>
          <w:tcPr>
            <w:tcW w:type="dxa" w:w="1728"/>
          </w:tcPr>
          <w:p>
            <w:r>
              <w:t>fisicaI_2023-24_55.xls</w:t>
            </w:r>
          </w:p>
        </w:tc>
        <w:tc>
          <w:tcPr>
            <w:tcW w:type="dxa" w:w="1728"/>
          </w:tcPr>
          <w:p>
            <w:r>
              <w:t>13.0</w:t>
            </w:r>
          </w:p>
        </w:tc>
        <w:tc>
          <w:tcPr>
            <w:tcW w:type="dxa" w:w="1728"/>
          </w:tcPr>
          <w:p>
            <w:r>
              <w:t>12.0</w:t>
            </w:r>
          </w:p>
        </w:tc>
        <w:tc>
          <w:tcPr>
            <w:tcW w:type="dxa" w:w="1728"/>
          </w:tcPr>
          <w:p>
            <w:r>
              <w:t>16.0</w:t>
            </w:r>
          </w:p>
        </w:tc>
        <w:tc>
          <w:tcPr>
            <w:tcW w:type="dxa" w:w="1728"/>
          </w:tcPr>
          <w:p>
            <w:r>
              <w:t>17.0</w:t>
            </w:r>
          </w:p>
        </w:tc>
      </w:tr>
      <w:tr>
        <w:tc>
          <w:tcPr>
            <w:tcW w:type="dxa" w:w="1728"/>
          </w:tcPr>
          <w:p>
            <w:r>
              <w:t>fisicaI_2023-24_56.xls</w:t>
            </w:r>
          </w:p>
        </w:tc>
        <w:tc>
          <w:tcPr>
            <w:tcW w:type="dxa" w:w="1728"/>
          </w:tcPr>
          <w:p>
            <w:r>
              <w:t>12.0</w:t>
            </w:r>
          </w:p>
        </w:tc>
        <w:tc>
          <w:tcPr>
            <w:tcW w:type="dxa" w:w="1728"/>
          </w:tcPr>
          <w:p>
            <w:r>
              <w:t>13.0</w:t>
            </w:r>
          </w:p>
        </w:tc>
        <w:tc>
          <w:tcPr>
            <w:tcW w:type="dxa" w:w="1728"/>
          </w:tcPr>
          <w:p>
            <w:r>
              <w:t>15.0</w:t>
            </w:r>
          </w:p>
        </w:tc>
        <w:tc>
          <w:tcPr>
            <w:tcW w:type="dxa" w:w="1728"/>
          </w:tcPr>
          <w:p>
            <w:r>
              <w:t>10.0</w:t>
            </w:r>
          </w:p>
        </w:tc>
      </w:tr>
      <w:tr>
        <w:tc>
          <w:tcPr>
            <w:tcW w:type="dxa" w:w="1728"/>
          </w:tcPr>
          <w:p>
            <w:r>
              <w:t>fisicaI_2023-24_57.xlsx</w:t>
            </w:r>
          </w:p>
        </w:tc>
        <w:tc>
          <w:tcPr>
            <w:tcW w:type="dxa" w:w="1728"/>
          </w:tcPr>
          <w:p>
            <w:r>
              <w:t>11.0</w:t>
            </w:r>
          </w:p>
        </w:tc>
        <w:tc>
          <w:tcPr>
            <w:tcW w:type="dxa" w:w="1728"/>
          </w:tcPr>
          <w:p>
            <w:r>
              <w:t>15.0</w:t>
            </w:r>
          </w:p>
        </w:tc>
        <w:tc>
          <w:tcPr>
            <w:tcW w:type="dxa" w:w="1728"/>
          </w:tcPr>
          <w:p>
            <w:r>
              <w:t>16.0</w:t>
            </w:r>
          </w:p>
        </w:tc>
        <w:tc>
          <w:tcPr>
            <w:tcW w:type="dxa" w:w="1728"/>
          </w:tcPr>
          <w:p>
            <w:r>
              <w:t>13.0</w:t>
            </w:r>
          </w:p>
        </w:tc>
      </w:tr>
      <w:tr>
        <w:tc>
          <w:tcPr>
            <w:tcW w:type="dxa" w:w="1728"/>
          </w:tcPr>
          <w:p>
            <w:r>
              <w:t>fisicaI_2023-24_58.xls</w:t>
            </w:r>
          </w:p>
        </w:tc>
        <w:tc>
          <w:tcPr>
            <w:tcW w:type="dxa" w:w="1728"/>
          </w:tcPr>
          <w:p>
            <w:r>
              <w:t>9.0</w:t>
            </w:r>
          </w:p>
        </w:tc>
        <w:tc>
          <w:tcPr>
            <w:tcW w:type="dxa" w:w="1728"/>
          </w:tcPr>
          <w:p>
            <w:r>
              <w:t>19.0</w:t>
            </w:r>
          </w:p>
        </w:tc>
        <w:tc>
          <w:tcPr>
            <w:tcW w:type="dxa" w:w="1728"/>
          </w:tcPr>
          <w:p>
            <w:r>
              <w:t>18.0</w:t>
            </w:r>
          </w:p>
        </w:tc>
        <w:tc>
          <w:tcPr>
            <w:tcW w:type="dxa" w:w="1728"/>
          </w:tcPr>
          <w:p>
            <w:r>
              <w:t>16.0</w:t>
            </w:r>
          </w:p>
        </w:tc>
      </w:tr>
      <w:tr>
        <w:tc>
          <w:tcPr>
            <w:tcW w:type="dxa" w:w="1728"/>
          </w:tcPr>
          <w:p>
            <w:r>
              <w:t>fisicaI_2023-24_59.xls</w:t>
            </w:r>
          </w:p>
        </w:tc>
        <w:tc>
          <w:tcPr>
            <w:tcW w:type="dxa" w:w="1728"/>
          </w:tcPr>
          <w:p>
            <w:r>
              <w:t>14.0</w:t>
            </w:r>
          </w:p>
        </w:tc>
        <w:tc>
          <w:tcPr>
            <w:tcW w:type="dxa" w:w="1728"/>
          </w:tcPr>
          <w:p>
            <w:r>
              <w:t>18.0</w:t>
            </w:r>
          </w:p>
        </w:tc>
        <w:tc>
          <w:tcPr>
            <w:tcW w:type="dxa" w:w="1728"/>
          </w:tcPr>
          <w:p>
            <w:r>
              <w:t>16.0</w:t>
            </w:r>
          </w:p>
        </w:tc>
        <w:tc>
          <w:tcPr>
            <w:tcW w:type="dxa" w:w="1728"/>
          </w:tcPr>
          <w:p>
            <w:r>
              <w:t>16.0</w:t>
            </w:r>
          </w:p>
        </w:tc>
      </w:tr>
      <w:tr>
        <w:tc>
          <w:tcPr>
            <w:tcW w:type="dxa" w:w="1728"/>
          </w:tcPr>
          <w:p>
            <w:r>
              <w:t>fisicaI_2023-24_60.xlsx</w:t>
            </w:r>
          </w:p>
        </w:tc>
        <w:tc>
          <w:tcPr>
            <w:tcW w:type="dxa" w:w="1728"/>
          </w:tcPr>
          <w:p>
            <w:r>
              <w:t>14.0</w:t>
            </w:r>
          </w:p>
        </w:tc>
        <w:tc>
          <w:tcPr>
            <w:tcW w:type="dxa" w:w="1728"/>
          </w:tcPr>
          <w:p>
            <w:r>
              <w:t>18.0</w:t>
            </w:r>
          </w:p>
        </w:tc>
        <w:tc>
          <w:tcPr>
            <w:tcW w:type="dxa" w:w="1728"/>
          </w:tcPr>
          <w:p>
            <w:r>
              <w:t>18.0</w:t>
            </w:r>
          </w:p>
        </w:tc>
        <w:tc>
          <w:tcPr>
            <w:tcW w:type="dxa" w:w="1728"/>
          </w:tcPr>
          <w:p>
            <w:r>
              <w:t>18.0</w:t>
            </w:r>
          </w:p>
        </w:tc>
      </w:tr>
    </w:tbl>
    <w:p>
      <w:r>
        <w:br w:type="page"/>
      </w:r>
    </w:p>
    <w:p>
      <w:pPr>
        <w:pStyle w:val="Heading3"/>
      </w:pPr>
      <w:r>
        <w:t>Qualitative description of the learning styles for each individual student</w:t>
      </w:r>
    </w:p>
    <w:p>
      <w:r>
        <w:t>Table 2 shows the individual qualitative tendency (very low, low, moderate, high, or very high) that each student has towards each of the learning styles.</w:t>
      </w:r>
    </w:p>
    <w:p>
      <w:pPr>
        <w:jc w:val="center"/>
      </w:pPr>
      <w:r>
        <w:rPr>
          <w:b/>
        </w:rPr>
        <w:t>Table 2. Tendency towards the learning styles for each of the students.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Student</w:t>
            </w:r>
          </w:p>
        </w:tc>
        <w:tc>
          <w:tcPr>
            <w:tcW w:type="dxa" w:w="1728"/>
          </w:tcPr>
          <w:p>
            <w:r>
              <w:t xml:space="preserve">Activist  </w:t>
            </w:r>
          </w:p>
        </w:tc>
        <w:tc>
          <w:tcPr>
            <w:tcW w:type="dxa" w:w="1728"/>
          </w:tcPr>
          <w:p>
            <w:r>
              <w:t xml:space="preserve">Reflector </w:t>
            </w:r>
          </w:p>
        </w:tc>
        <w:tc>
          <w:tcPr>
            <w:tcW w:type="dxa" w:w="1728"/>
          </w:tcPr>
          <w:p>
            <w:r>
              <w:t xml:space="preserve">Theorist  </w:t>
            </w:r>
          </w:p>
        </w:tc>
        <w:tc>
          <w:tcPr>
            <w:tcW w:type="dxa" w:w="1728"/>
          </w:tcPr>
          <w:p>
            <w:r>
              <w:t>Pragmatist</w:t>
            </w:r>
          </w:p>
        </w:tc>
      </w:tr>
      <w:tr>
        <w:tc>
          <w:tcPr>
            <w:tcW w:type="dxa" w:w="1728"/>
          </w:tcPr>
          <w:p>
            <w:r>
              <w:t>fisicaI_2022-23_01.xls</w:t>
            </w:r>
          </w:p>
        </w:tc>
        <w:tc>
          <w:tcPr>
            <w:tcW w:type="dxa" w:w="1728"/>
          </w:tcPr>
          <w:p>
            <w:r>
              <w:t>High</w:t>
            </w:r>
          </w:p>
        </w:tc>
        <w:tc>
          <w:tcPr>
            <w:tcW w:type="dxa" w:w="1728"/>
          </w:tcPr>
          <w:p>
            <w:r>
              <w:t>Moderate</w:t>
            </w:r>
          </w:p>
        </w:tc>
        <w:tc>
          <w:tcPr>
            <w:tcW w:type="dxa" w:w="1728"/>
          </w:tcPr>
          <w:p>
            <w:r>
              <w:t>High</w:t>
            </w:r>
          </w:p>
        </w:tc>
        <w:tc>
          <w:tcPr>
            <w:tcW w:type="dxa" w:w="1728"/>
          </w:tcPr>
          <w:p>
            <w:r>
              <w:t>High</w:t>
            </w:r>
          </w:p>
        </w:tc>
      </w:tr>
      <w:tr>
        <w:tc>
          <w:tcPr>
            <w:tcW w:type="dxa" w:w="1728"/>
          </w:tcPr>
          <w:p>
            <w:r>
              <w:t>fisicaI_2022-23_02.xls</w:t>
            </w:r>
          </w:p>
        </w:tc>
        <w:tc>
          <w:tcPr>
            <w:tcW w:type="dxa" w:w="1728"/>
          </w:tcPr>
          <w:p>
            <w:r>
              <w:t>High</w:t>
            </w:r>
          </w:p>
        </w:tc>
        <w:tc>
          <w:tcPr>
            <w:tcW w:type="dxa" w:w="1728"/>
          </w:tcPr>
          <w:p>
            <w:r>
              <w:t>High</w:t>
            </w:r>
          </w:p>
        </w:tc>
        <w:tc>
          <w:tcPr>
            <w:tcW w:type="dxa" w:w="1728"/>
          </w:tcPr>
          <w:p>
            <w:r>
              <w:t>Moderate</w:t>
            </w:r>
          </w:p>
        </w:tc>
        <w:tc>
          <w:tcPr>
            <w:tcW w:type="dxa" w:w="1728"/>
          </w:tcPr>
          <w:p>
            <w:r>
              <w:t>Low</w:t>
            </w:r>
          </w:p>
        </w:tc>
      </w:tr>
      <w:tr>
        <w:tc>
          <w:tcPr>
            <w:tcW w:type="dxa" w:w="1728"/>
          </w:tcPr>
          <w:p>
            <w:r>
              <w:t>fisicaI_2022-23_03.xls</w:t>
            </w:r>
          </w:p>
        </w:tc>
        <w:tc>
          <w:tcPr>
            <w:tcW w:type="dxa" w:w="1728"/>
          </w:tcPr>
          <w:p>
            <w:r>
              <w:t>High</w:t>
            </w:r>
          </w:p>
        </w:tc>
        <w:tc>
          <w:tcPr>
            <w:tcW w:type="dxa" w:w="1728"/>
          </w:tcPr>
          <w:p>
            <w:r>
              <w:t>Moderate</w:t>
            </w:r>
          </w:p>
        </w:tc>
        <w:tc>
          <w:tcPr>
            <w:tcW w:type="dxa" w:w="1728"/>
          </w:tcPr>
          <w:p>
            <w:r>
              <w:t>High</w:t>
            </w:r>
          </w:p>
        </w:tc>
        <w:tc>
          <w:tcPr>
            <w:tcW w:type="dxa" w:w="1728"/>
          </w:tcPr>
          <w:p>
            <w:r>
              <w:t>Moderate</w:t>
            </w:r>
          </w:p>
        </w:tc>
      </w:tr>
      <w:tr>
        <w:tc>
          <w:tcPr>
            <w:tcW w:type="dxa" w:w="1728"/>
          </w:tcPr>
          <w:p>
            <w:r>
              <w:t>fisicaI_2022-23_04.xlsx</w:t>
            </w:r>
          </w:p>
        </w:tc>
        <w:tc>
          <w:tcPr>
            <w:tcW w:type="dxa" w:w="1728"/>
          </w:tcPr>
          <w:p>
            <w:r>
              <w:t>Moderate</w:t>
            </w:r>
          </w:p>
        </w:tc>
        <w:tc>
          <w:tcPr>
            <w:tcW w:type="dxa" w:w="1728"/>
          </w:tcPr>
          <w:p>
            <w:r>
              <w:t>Moderate</w:t>
            </w:r>
          </w:p>
        </w:tc>
        <w:tc>
          <w:tcPr>
            <w:tcW w:type="dxa" w:w="1728"/>
          </w:tcPr>
          <w:p>
            <w:r>
              <w:t>Moderate</w:t>
            </w:r>
          </w:p>
        </w:tc>
        <w:tc>
          <w:tcPr>
            <w:tcW w:type="dxa" w:w="1728"/>
          </w:tcPr>
          <w:p>
            <w:r>
              <w:t>Very low</w:t>
            </w:r>
          </w:p>
        </w:tc>
      </w:tr>
      <w:tr>
        <w:tc>
          <w:tcPr>
            <w:tcW w:type="dxa" w:w="1728"/>
          </w:tcPr>
          <w:p>
            <w:r>
              <w:t>fisicaI_2022-23_05.xlsx</w:t>
            </w:r>
          </w:p>
        </w:tc>
        <w:tc>
          <w:tcPr>
            <w:tcW w:type="dxa" w:w="1728"/>
          </w:tcPr>
          <w:p>
            <w:r>
              <w:t>Very high</w:t>
            </w:r>
          </w:p>
        </w:tc>
        <w:tc>
          <w:tcPr>
            <w:tcW w:type="dxa" w:w="1728"/>
          </w:tcPr>
          <w:p>
            <w:r>
              <w:t>High</w:t>
            </w:r>
          </w:p>
        </w:tc>
        <w:tc>
          <w:tcPr>
            <w:tcW w:type="dxa" w:w="1728"/>
          </w:tcPr>
          <w:p>
            <w:r>
              <w:t>Moderate</w:t>
            </w:r>
          </w:p>
        </w:tc>
        <w:tc>
          <w:tcPr>
            <w:tcW w:type="dxa" w:w="1728"/>
          </w:tcPr>
          <w:p>
            <w:r>
              <w:t>Moderate</w:t>
            </w:r>
          </w:p>
        </w:tc>
      </w:tr>
      <w:tr>
        <w:tc>
          <w:tcPr>
            <w:tcW w:type="dxa" w:w="1728"/>
          </w:tcPr>
          <w:p>
            <w:r>
              <w:t>fisicaI_2022-23_06.xls</w:t>
            </w:r>
          </w:p>
        </w:tc>
        <w:tc>
          <w:tcPr>
            <w:tcW w:type="dxa" w:w="1728"/>
          </w:tcPr>
          <w:p>
            <w:r>
              <w:t>Very high</w:t>
            </w:r>
          </w:p>
        </w:tc>
        <w:tc>
          <w:tcPr>
            <w:tcW w:type="dxa" w:w="1728"/>
          </w:tcPr>
          <w:p>
            <w:r>
              <w:t>Low</w:t>
            </w:r>
          </w:p>
        </w:tc>
        <w:tc>
          <w:tcPr>
            <w:tcW w:type="dxa" w:w="1728"/>
          </w:tcPr>
          <w:p>
            <w:r>
              <w:t>Very high</w:t>
            </w:r>
          </w:p>
        </w:tc>
        <w:tc>
          <w:tcPr>
            <w:tcW w:type="dxa" w:w="1728"/>
          </w:tcPr>
          <w:p>
            <w:r>
              <w:t>Moderate</w:t>
            </w:r>
          </w:p>
        </w:tc>
      </w:tr>
      <w:tr>
        <w:tc>
          <w:tcPr>
            <w:tcW w:type="dxa" w:w="1728"/>
          </w:tcPr>
          <w:p>
            <w:r>
              <w:t>fisicaI_2022-23_07.xlsx</w:t>
            </w:r>
          </w:p>
        </w:tc>
        <w:tc>
          <w:tcPr>
            <w:tcW w:type="dxa" w:w="1728"/>
          </w:tcPr>
          <w:p>
            <w:r>
              <w:t>High</w:t>
            </w:r>
          </w:p>
        </w:tc>
        <w:tc>
          <w:tcPr>
            <w:tcW w:type="dxa" w:w="1728"/>
          </w:tcPr>
          <w:p>
            <w:r>
              <w:t>Moderate</w:t>
            </w:r>
          </w:p>
        </w:tc>
        <w:tc>
          <w:tcPr>
            <w:tcW w:type="dxa" w:w="1728"/>
          </w:tcPr>
          <w:p>
            <w:r>
              <w:t>Moderate</w:t>
            </w:r>
          </w:p>
        </w:tc>
        <w:tc>
          <w:tcPr>
            <w:tcW w:type="dxa" w:w="1728"/>
          </w:tcPr>
          <w:p>
            <w:r>
              <w:t>Moderate</w:t>
            </w:r>
          </w:p>
        </w:tc>
      </w:tr>
      <w:tr>
        <w:tc>
          <w:tcPr>
            <w:tcW w:type="dxa" w:w="1728"/>
          </w:tcPr>
          <w:p>
            <w:r>
              <w:t>fisicaI_2022-23_08.xls</w:t>
            </w:r>
          </w:p>
        </w:tc>
        <w:tc>
          <w:tcPr>
            <w:tcW w:type="dxa" w:w="1728"/>
          </w:tcPr>
          <w:p>
            <w:r>
              <w:t>Low</w:t>
            </w:r>
          </w:p>
        </w:tc>
        <w:tc>
          <w:tcPr>
            <w:tcW w:type="dxa" w:w="1728"/>
          </w:tcPr>
          <w:p>
            <w:r>
              <w:t>High</w:t>
            </w:r>
          </w:p>
        </w:tc>
        <w:tc>
          <w:tcPr>
            <w:tcW w:type="dxa" w:w="1728"/>
          </w:tcPr>
          <w:p>
            <w:r>
              <w:t>Very high</w:t>
            </w:r>
          </w:p>
        </w:tc>
        <w:tc>
          <w:tcPr>
            <w:tcW w:type="dxa" w:w="1728"/>
          </w:tcPr>
          <w:p>
            <w:r>
              <w:t>High</w:t>
            </w:r>
          </w:p>
        </w:tc>
      </w:tr>
      <w:tr>
        <w:tc>
          <w:tcPr>
            <w:tcW w:type="dxa" w:w="1728"/>
          </w:tcPr>
          <w:p>
            <w:r>
              <w:t>fisicaI_2022-23_09.xls</w:t>
            </w:r>
          </w:p>
        </w:tc>
        <w:tc>
          <w:tcPr>
            <w:tcW w:type="dxa" w:w="1728"/>
          </w:tcPr>
          <w:p>
            <w:r>
              <w:t>Very low</w:t>
            </w:r>
          </w:p>
        </w:tc>
        <w:tc>
          <w:tcPr>
            <w:tcW w:type="dxa" w:w="1728"/>
          </w:tcPr>
          <w:p>
            <w:r>
              <w:t>Moderate</w:t>
            </w:r>
          </w:p>
        </w:tc>
        <w:tc>
          <w:tcPr>
            <w:tcW w:type="dxa" w:w="1728"/>
          </w:tcPr>
          <w:p>
            <w:r>
              <w:t>High</w:t>
            </w:r>
          </w:p>
        </w:tc>
        <w:tc>
          <w:tcPr>
            <w:tcW w:type="dxa" w:w="1728"/>
          </w:tcPr>
          <w:p>
            <w:r>
              <w:t>Moderate</w:t>
            </w:r>
          </w:p>
        </w:tc>
      </w:tr>
      <w:tr>
        <w:tc>
          <w:tcPr>
            <w:tcW w:type="dxa" w:w="1728"/>
          </w:tcPr>
          <w:p>
            <w:r>
              <w:t>fisicaI_2022-23_11.xls</w:t>
            </w:r>
          </w:p>
        </w:tc>
        <w:tc>
          <w:tcPr>
            <w:tcW w:type="dxa" w:w="1728"/>
          </w:tcPr>
          <w:p>
            <w:r>
              <w:t>High</w:t>
            </w:r>
          </w:p>
        </w:tc>
        <w:tc>
          <w:tcPr>
            <w:tcW w:type="dxa" w:w="1728"/>
          </w:tcPr>
          <w:p>
            <w:r>
              <w:t>Moderate</w:t>
            </w:r>
          </w:p>
        </w:tc>
        <w:tc>
          <w:tcPr>
            <w:tcW w:type="dxa" w:w="1728"/>
          </w:tcPr>
          <w:p>
            <w:r>
              <w:t>Moderate</w:t>
            </w:r>
          </w:p>
        </w:tc>
        <w:tc>
          <w:tcPr>
            <w:tcW w:type="dxa" w:w="1728"/>
          </w:tcPr>
          <w:p>
            <w:r>
              <w:t>High</w:t>
            </w:r>
          </w:p>
        </w:tc>
      </w:tr>
      <w:tr>
        <w:tc>
          <w:tcPr>
            <w:tcW w:type="dxa" w:w="1728"/>
          </w:tcPr>
          <w:p>
            <w:r>
              <w:t>fisicaI_2022-23_12.xls</w:t>
            </w:r>
          </w:p>
        </w:tc>
        <w:tc>
          <w:tcPr>
            <w:tcW w:type="dxa" w:w="1728"/>
          </w:tcPr>
          <w:p>
            <w:r>
              <w:t>Very high</w:t>
            </w:r>
          </w:p>
        </w:tc>
        <w:tc>
          <w:tcPr>
            <w:tcW w:type="dxa" w:w="1728"/>
          </w:tcPr>
          <w:p>
            <w:r>
              <w:t>Moderate</w:t>
            </w:r>
          </w:p>
        </w:tc>
        <w:tc>
          <w:tcPr>
            <w:tcW w:type="dxa" w:w="1728"/>
          </w:tcPr>
          <w:p>
            <w:r>
              <w:t>Very high</w:t>
            </w:r>
          </w:p>
        </w:tc>
        <w:tc>
          <w:tcPr>
            <w:tcW w:type="dxa" w:w="1728"/>
          </w:tcPr>
          <w:p>
            <w:r>
              <w:t>Very high</w:t>
            </w:r>
          </w:p>
        </w:tc>
      </w:tr>
      <w:tr>
        <w:tc>
          <w:tcPr>
            <w:tcW w:type="dxa" w:w="1728"/>
          </w:tcPr>
          <w:p>
            <w:r>
              <w:t>fisicaI_2022-23_13.xlsx</w:t>
            </w:r>
          </w:p>
        </w:tc>
        <w:tc>
          <w:tcPr>
            <w:tcW w:type="dxa" w:w="1728"/>
          </w:tcPr>
          <w:p>
            <w:r>
              <w:t>Very high</w:t>
            </w:r>
          </w:p>
        </w:tc>
        <w:tc>
          <w:tcPr>
            <w:tcW w:type="dxa" w:w="1728"/>
          </w:tcPr>
          <w:p>
            <w:r>
              <w:t>Moderate</w:t>
            </w:r>
          </w:p>
        </w:tc>
        <w:tc>
          <w:tcPr>
            <w:tcW w:type="dxa" w:w="1728"/>
          </w:tcPr>
          <w:p>
            <w:r>
              <w:t>Moderate</w:t>
            </w:r>
          </w:p>
        </w:tc>
        <w:tc>
          <w:tcPr>
            <w:tcW w:type="dxa" w:w="1728"/>
          </w:tcPr>
          <w:p>
            <w:r>
              <w:t>Very high</w:t>
            </w:r>
          </w:p>
        </w:tc>
      </w:tr>
      <w:tr>
        <w:tc>
          <w:tcPr>
            <w:tcW w:type="dxa" w:w="1728"/>
          </w:tcPr>
          <w:p>
            <w:r>
              <w:t>fisicaI_2022-23_14.xls</w:t>
            </w:r>
          </w:p>
        </w:tc>
        <w:tc>
          <w:tcPr>
            <w:tcW w:type="dxa" w:w="1728"/>
          </w:tcPr>
          <w:p>
            <w:r>
              <w:t>Very low</w:t>
            </w:r>
          </w:p>
        </w:tc>
        <w:tc>
          <w:tcPr>
            <w:tcW w:type="dxa" w:w="1728"/>
          </w:tcPr>
          <w:p>
            <w:r>
              <w:t>Moderate</w:t>
            </w:r>
          </w:p>
        </w:tc>
        <w:tc>
          <w:tcPr>
            <w:tcW w:type="dxa" w:w="1728"/>
          </w:tcPr>
          <w:p>
            <w:r>
              <w:t>Low</w:t>
            </w:r>
          </w:p>
        </w:tc>
        <w:tc>
          <w:tcPr>
            <w:tcW w:type="dxa" w:w="1728"/>
          </w:tcPr>
          <w:p>
            <w:r>
              <w:t>Low</w:t>
            </w:r>
          </w:p>
        </w:tc>
      </w:tr>
      <w:tr>
        <w:tc>
          <w:tcPr>
            <w:tcW w:type="dxa" w:w="1728"/>
          </w:tcPr>
          <w:p>
            <w:r>
              <w:t>fisicaI_2022-23_15.xlsx</w:t>
            </w:r>
          </w:p>
        </w:tc>
        <w:tc>
          <w:tcPr>
            <w:tcW w:type="dxa" w:w="1728"/>
          </w:tcPr>
          <w:p>
            <w:r>
              <w:t>Moderate</w:t>
            </w:r>
          </w:p>
        </w:tc>
        <w:tc>
          <w:tcPr>
            <w:tcW w:type="dxa" w:w="1728"/>
          </w:tcPr>
          <w:p>
            <w:r>
              <w:t>Low</w:t>
            </w:r>
          </w:p>
        </w:tc>
        <w:tc>
          <w:tcPr>
            <w:tcW w:type="dxa" w:w="1728"/>
          </w:tcPr>
          <w:p>
            <w:r>
              <w:t>Moderate</w:t>
            </w:r>
          </w:p>
        </w:tc>
        <w:tc>
          <w:tcPr>
            <w:tcW w:type="dxa" w:w="1728"/>
          </w:tcPr>
          <w:p>
            <w:r>
              <w:t>Low</w:t>
            </w:r>
          </w:p>
        </w:tc>
      </w:tr>
      <w:tr>
        <w:tc>
          <w:tcPr>
            <w:tcW w:type="dxa" w:w="1728"/>
          </w:tcPr>
          <w:p>
            <w:r>
              <w:t>fisicaI_2022-23_17.xls</w:t>
            </w:r>
          </w:p>
        </w:tc>
        <w:tc>
          <w:tcPr>
            <w:tcW w:type="dxa" w:w="1728"/>
          </w:tcPr>
          <w:p>
            <w:r>
              <w:t>Moderate</w:t>
            </w:r>
          </w:p>
        </w:tc>
        <w:tc>
          <w:tcPr>
            <w:tcW w:type="dxa" w:w="1728"/>
          </w:tcPr>
          <w:p>
            <w:r>
              <w:t>Moderate</w:t>
            </w:r>
          </w:p>
        </w:tc>
        <w:tc>
          <w:tcPr>
            <w:tcW w:type="dxa" w:w="1728"/>
          </w:tcPr>
          <w:p>
            <w:r>
              <w:t>Moderate</w:t>
            </w:r>
          </w:p>
        </w:tc>
        <w:tc>
          <w:tcPr>
            <w:tcW w:type="dxa" w:w="1728"/>
          </w:tcPr>
          <w:p>
            <w:r>
              <w:t>Moderate</w:t>
            </w:r>
          </w:p>
        </w:tc>
      </w:tr>
      <w:tr>
        <w:tc>
          <w:tcPr>
            <w:tcW w:type="dxa" w:w="1728"/>
          </w:tcPr>
          <w:p>
            <w:r>
              <w:t>fisicaI_2022-23_18.xls</w:t>
            </w:r>
          </w:p>
        </w:tc>
        <w:tc>
          <w:tcPr>
            <w:tcW w:type="dxa" w:w="1728"/>
          </w:tcPr>
          <w:p>
            <w:r>
              <w:t>Moderate</w:t>
            </w:r>
          </w:p>
        </w:tc>
        <w:tc>
          <w:tcPr>
            <w:tcW w:type="dxa" w:w="1728"/>
          </w:tcPr>
          <w:p>
            <w:r>
              <w:t>High</w:t>
            </w:r>
          </w:p>
        </w:tc>
        <w:tc>
          <w:tcPr>
            <w:tcW w:type="dxa" w:w="1728"/>
          </w:tcPr>
          <w:p>
            <w:r>
              <w:t>High</w:t>
            </w:r>
          </w:p>
        </w:tc>
        <w:tc>
          <w:tcPr>
            <w:tcW w:type="dxa" w:w="1728"/>
          </w:tcPr>
          <w:p>
            <w:r>
              <w:t>Moderate</w:t>
            </w:r>
          </w:p>
        </w:tc>
      </w:tr>
      <w:tr>
        <w:tc>
          <w:tcPr>
            <w:tcW w:type="dxa" w:w="1728"/>
          </w:tcPr>
          <w:p>
            <w:r>
              <w:t>fisicaI_2022-23_19.xls</w:t>
            </w:r>
          </w:p>
        </w:tc>
        <w:tc>
          <w:tcPr>
            <w:tcW w:type="dxa" w:w="1728"/>
          </w:tcPr>
          <w:p>
            <w:r>
              <w:t>Moderate</w:t>
            </w:r>
          </w:p>
        </w:tc>
        <w:tc>
          <w:tcPr>
            <w:tcW w:type="dxa" w:w="1728"/>
          </w:tcPr>
          <w:p>
            <w:r>
              <w:t>Moderate</w:t>
            </w:r>
          </w:p>
        </w:tc>
        <w:tc>
          <w:tcPr>
            <w:tcW w:type="dxa" w:w="1728"/>
          </w:tcPr>
          <w:p>
            <w:r>
              <w:t>High</w:t>
            </w:r>
          </w:p>
        </w:tc>
        <w:tc>
          <w:tcPr>
            <w:tcW w:type="dxa" w:w="1728"/>
          </w:tcPr>
          <w:p>
            <w:r>
              <w:t>Very high</w:t>
            </w:r>
          </w:p>
        </w:tc>
      </w:tr>
      <w:tr>
        <w:tc>
          <w:tcPr>
            <w:tcW w:type="dxa" w:w="1728"/>
          </w:tcPr>
          <w:p>
            <w:r>
              <w:t>fisicaI_2022-23_20.xls</w:t>
            </w:r>
          </w:p>
        </w:tc>
        <w:tc>
          <w:tcPr>
            <w:tcW w:type="dxa" w:w="1728"/>
          </w:tcPr>
          <w:p>
            <w:r>
              <w:t>Moderate</w:t>
            </w:r>
          </w:p>
        </w:tc>
        <w:tc>
          <w:tcPr>
            <w:tcW w:type="dxa" w:w="1728"/>
          </w:tcPr>
          <w:p>
            <w:r>
              <w:t>Low</w:t>
            </w:r>
          </w:p>
        </w:tc>
        <w:tc>
          <w:tcPr>
            <w:tcW w:type="dxa" w:w="1728"/>
          </w:tcPr>
          <w:p>
            <w:r>
              <w:t>Moderate</w:t>
            </w:r>
          </w:p>
        </w:tc>
        <w:tc>
          <w:tcPr>
            <w:tcW w:type="dxa" w:w="1728"/>
          </w:tcPr>
          <w:p>
            <w:r>
              <w:t>Moderate</w:t>
            </w:r>
          </w:p>
        </w:tc>
      </w:tr>
      <w:tr>
        <w:tc>
          <w:tcPr>
            <w:tcW w:type="dxa" w:w="1728"/>
          </w:tcPr>
          <w:p>
            <w:r>
              <w:t>fisicaI_2022-23_21.xls</w:t>
            </w:r>
          </w:p>
        </w:tc>
        <w:tc>
          <w:tcPr>
            <w:tcW w:type="dxa" w:w="1728"/>
          </w:tcPr>
          <w:p>
            <w:r>
              <w:t>Very high</w:t>
            </w:r>
          </w:p>
        </w:tc>
        <w:tc>
          <w:tcPr>
            <w:tcW w:type="dxa" w:w="1728"/>
          </w:tcPr>
          <w:p>
            <w:r>
              <w:t>Moderate</w:t>
            </w:r>
          </w:p>
        </w:tc>
        <w:tc>
          <w:tcPr>
            <w:tcW w:type="dxa" w:w="1728"/>
          </w:tcPr>
          <w:p>
            <w:r>
              <w:t>Moderate</w:t>
            </w:r>
          </w:p>
        </w:tc>
        <w:tc>
          <w:tcPr>
            <w:tcW w:type="dxa" w:w="1728"/>
          </w:tcPr>
          <w:p>
            <w:r>
              <w:t>High</w:t>
            </w:r>
          </w:p>
        </w:tc>
      </w:tr>
      <w:tr>
        <w:tc>
          <w:tcPr>
            <w:tcW w:type="dxa" w:w="1728"/>
          </w:tcPr>
          <w:p>
            <w:r>
              <w:t>fisicaI_2022-23_22.xlsx</w:t>
            </w:r>
          </w:p>
        </w:tc>
        <w:tc>
          <w:tcPr>
            <w:tcW w:type="dxa" w:w="1728"/>
          </w:tcPr>
          <w:p>
            <w:r>
              <w:t>Very high</w:t>
            </w:r>
          </w:p>
        </w:tc>
        <w:tc>
          <w:tcPr>
            <w:tcW w:type="dxa" w:w="1728"/>
          </w:tcPr>
          <w:p>
            <w:r>
              <w:t>Low</w:t>
            </w:r>
          </w:p>
        </w:tc>
        <w:tc>
          <w:tcPr>
            <w:tcW w:type="dxa" w:w="1728"/>
          </w:tcPr>
          <w:p>
            <w:r>
              <w:t>Moderate</w:t>
            </w:r>
          </w:p>
        </w:tc>
        <w:tc>
          <w:tcPr>
            <w:tcW w:type="dxa" w:w="1728"/>
          </w:tcPr>
          <w:p>
            <w:r>
              <w:t>Very high</w:t>
            </w:r>
          </w:p>
        </w:tc>
      </w:tr>
      <w:tr>
        <w:tc>
          <w:tcPr>
            <w:tcW w:type="dxa" w:w="1728"/>
          </w:tcPr>
          <w:p>
            <w:r>
              <w:t>fisicaI_2022-23_23.xls</w:t>
            </w:r>
          </w:p>
        </w:tc>
        <w:tc>
          <w:tcPr>
            <w:tcW w:type="dxa" w:w="1728"/>
          </w:tcPr>
          <w:p>
            <w:r>
              <w:t>Moderate</w:t>
            </w:r>
          </w:p>
        </w:tc>
        <w:tc>
          <w:tcPr>
            <w:tcW w:type="dxa" w:w="1728"/>
          </w:tcPr>
          <w:p>
            <w:r>
              <w:t>High</w:t>
            </w:r>
          </w:p>
        </w:tc>
        <w:tc>
          <w:tcPr>
            <w:tcW w:type="dxa" w:w="1728"/>
          </w:tcPr>
          <w:p>
            <w:r>
              <w:t>Very high</w:t>
            </w:r>
          </w:p>
        </w:tc>
        <w:tc>
          <w:tcPr>
            <w:tcW w:type="dxa" w:w="1728"/>
          </w:tcPr>
          <w:p>
            <w:r>
              <w:t>Moderate</w:t>
            </w:r>
          </w:p>
        </w:tc>
      </w:tr>
      <w:tr>
        <w:tc>
          <w:tcPr>
            <w:tcW w:type="dxa" w:w="1728"/>
          </w:tcPr>
          <w:p>
            <w:r>
              <w:t>fisicaI_2022-23_24.xls</w:t>
            </w:r>
          </w:p>
        </w:tc>
        <w:tc>
          <w:tcPr>
            <w:tcW w:type="dxa" w:w="1728"/>
          </w:tcPr>
          <w:p>
            <w:r>
              <w:t>Moderate</w:t>
            </w:r>
          </w:p>
        </w:tc>
        <w:tc>
          <w:tcPr>
            <w:tcW w:type="dxa" w:w="1728"/>
          </w:tcPr>
          <w:p>
            <w:r>
              <w:t>Low</w:t>
            </w:r>
          </w:p>
        </w:tc>
        <w:tc>
          <w:tcPr>
            <w:tcW w:type="dxa" w:w="1728"/>
          </w:tcPr>
          <w:p>
            <w:r>
              <w:t>Moderate</w:t>
            </w:r>
          </w:p>
        </w:tc>
        <w:tc>
          <w:tcPr>
            <w:tcW w:type="dxa" w:w="1728"/>
          </w:tcPr>
          <w:p>
            <w:r>
              <w:t>Very high</w:t>
            </w:r>
          </w:p>
        </w:tc>
      </w:tr>
      <w:tr>
        <w:tc>
          <w:tcPr>
            <w:tcW w:type="dxa" w:w="1728"/>
          </w:tcPr>
          <w:p>
            <w:r>
              <w:t>fisicaI_2022-23_25.xls</w:t>
            </w:r>
          </w:p>
        </w:tc>
        <w:tc>
          <w:tcPr>
            <w:tcW w:type="dxa" w:w="1728"/>
          </w:tcPr>
          <w:p>
            <w:r>
              <w:t>Moderate</w:t>
            </w:r>
          </w:p>
        </w:tc>
        <w:tc>
          <w:tcPr>
            <w:tcW w:type="dxa" w:w="1728"/>
          </w:tcPr>
          <w:p>
            <w:r>
              <w:t>Moderate</w:t>
            </w:r>
          </w:p>
        </w:tc>
        <w:tc>
          <w:tcPr>
            <w:tcW w:type="dxa" w:w="1728"/>
          </w:tcPr>
          <w:p>
            <w:r>
              <w:t>Moderate</w:t>
            </w:r>
          </w:p>
        </w:tc>
        <w:tc>
          <w:tcPr>
            <w:tcW w:type="dxa" w:w="1728"/>
          </w:tcPr>
          <w:p>
            <w:r>
              <w:t>Low</w:t>
            </w:r>
          </w:p>
        </w:tc>
      </w:tr>
      <w:tr>
        <w:tc>
          <w:tcPr>
            <w:tcW w:type="dxa" w:w="1728"/>
          </w:tcPr>
          <w:p>
            <w:r>
              <w:t>fisicaI_2022-23_26.xls</w:t>
            </w:r>
          </w:p>
        </w:tc>
        <w:tc>
          <w:tcPr>
            <w:tcW w:type="dxa" w:w="1728"/>
          </w:tcPr>
          <w:p>
            <w:r>
              <w:t>High</w:t>
            </w:r>
          </w:p>
        </w:tc>
        <w:tc>
          <w:tcPr>
            <w:tcW w:type="dxa" w:w="1728"/>
          </w:tcPr>
          <w:p>
            <w:r>
              <w:t>Moderate</w:t>
            </w:r>
          </w:p>
        </w:tc>
        <w:tc>
          <w:tcPr>
            <w:tcW w:type="dxa" w:w="1728"/>
          </w:tcPr>
          <w:p>
            <w:r>
              <w:t>Moderate</w:t>
            </w:r>
          </w:p>
        </w:tc>
        <w:tc>
          <w:tcPr>
            <w:tcW w:type="dxa" w:w="1728"/>
          </w:tcPr>
          <w:p>
            <w:r>
              <w:t>Moderate</w:t>
            </w:r>
          </w:p>
        </w:tc>
      </w:tr>
      <w:tr>
        <w:tc>
          <w:tcPr>
            <w:tcW w:type="dxa" w:w="1728"/>
          </w:tcPr>
          <w:p>
            <w:r>
              <w:t>fisicaI_2022-23_27.xls</w:t>
            </w:r>
          </w:p>
        </w:tc>
        <w:tc>
          <w:tcPr>
            <w:tcW w:type="dxa" w:w="1728"/>
          </w:tcPr>
          <w:p>
            <w:r>
              <w:t>High</w:t>
            </w:r>
          </w:p>
        </w:tc>
        <w:tc>
          <w:tcPr>
            <w:tcW w:type="dxa" w:w="1728"/>
          </w:tcPr>
          <w:p>
            <w:r>
              <w:t>High</w:t>
            </w:r>
          </w:p>
        </w:tc>
        <w:tc>
          <w:tcPr>
            <w:tcW w:type="dxa" w:w="1728"/>
          </w:tcPr>
          <w:p>
            <w:r>
              <w:t>High</w:t>
            </w:r>
          </w:p>
        </w:tc>
        <w:tc>
          <w:tcPr>
            <w:tcW w:type="dxa" w:w="1728"/>
          </w:tcPr>
          <w:p>
            <w:r>
              <w:t>High</w:t>
            </w:r>
          </w:p>
        </w:tc>
      </w:tr>
      <w:tr>
        <w:tc>
          <w:tcPr>
            <w:tcW w:type="dxa" w:w="1728"/>
          </w:tcPr>
          <w:p>
            <w:r>
              <w:t>fisicaI_2022-23_30.xls</w:t>
            </w:r>
          </w:p>
        </w:tc>
        <w:tc>
          <w:tcPr>
            <w:tcW w:type="dxa" w:w="1728"/>
          </w:tcPr>
          <w:p>
            <w:r>
              <w:t>Moderate</w:t>
            </w:r>
          </w:p>
        </w:tc>
        <w:tc>
          <w:tcPr>
            <w:tcW w:type="dxa" w:w="1728"/>
          </w:tcPr>
          <w:p>
            <w:r>
              <w:t>Moderate</w:t>
            </w:r>
          </w:p>
        </w:tc>
        <w:tc>
          <w:tcPr>
            <w:tcW w:type="dxa" w:w="1728"/>
          </w:tcPr>
          <w:p>
            <w:r>
              <w:t>Moderate</w:t>
            </w:r>
          </w:p>
        </w:tc>
        <w:tc>
          <w:tcPr>
            <w:tcW w:type="dxa" w:w="1728"/>
          </w:tcPr>
          <w:p>
            <w:r>
              <w:t>High</w:t>
            </w:r>
          </w:p>
        </w:tc>
      </w:tr>
      <w:tr>
        <w:tc>
          <w:tcPr>
            <w:tcW w:type="dxa" w:w="1728"/>
          </w:tcPr>
          <w:p>
            <w:r>
              <w:t>fisicaI_2022-23_31.xls</w:t>
            </w:r>
          </w:p>
        </w:tc>
        <w:tc>
          <w:tcPr>
            <w:tcW w:type="dxa" w:w="1728"/>
          </w:tcPr>
          <w:p>
            <w:r>
              <w:t>Very high</w:t>
            </w:r>
          </w:p>
        </w:tc>
        <w:tc>
          <w:tcPr>
            <w:tcW w:type="dxa" w:w="1728"/>
          </w:tcPr>
          <w:p>
            <w:r>
              <w:t>High</w:t>
            </w:r>
          </w:p>
        </w:tc>
        <w:tc>
          <w:tcPr>
            <w:tcW w:type="dxa" w:w="1728"/>
          </w:tcPr>
          <w:p>
            <w:r>
              <w:t>Low</w:t>
            </w:r>
          </w:p>
        </w:tc>
        <w:tc>
          <w:tcPr>
            <w:tcW w:type="dxa" w:w="1728"/>
          </w:tcPr>
          <w:p>
            <w:r>
              <w:t>High</w:t>
            </w:r>
          </w:p>
        </w:tc>
      </w:tr>
      <w:tr>
        <w:tc>
          <w:tcPr>
            <w:tcW w:type="dxa" w:w="1728"/>
          </w:tcPr>
          <w:p>
            <w:r>
              <w:t>fisicaI_2022-23_33.xlsx</w:t>
            </w:r>
          </w:p>
        </w:tc>
        <w:tc>
          <w:tcPr>
            <w:tcW w:type="dxa" w:w="1728"/>
          </w:tcPr>
          <w:p>
            <w:r>
              <w:t>Moderate</w:t>
            </w:r>
          </w:p>
        </w:tc>
        <w:tc>
          <w:tcPr>
            <w:tcW w:type="dxa" w:w="1728"/>
          </w:tcPr>
          <w:p>
            <w:r>
              <w:t>Very low</w:t>
            </w:r>
          </w:p>
        </w:tc>
        <w:tc>
          <w:tcPr>
            <w:tcW w:type="dxa" w:w="1728"/>
          </w:tcPr>
          <w:p>
            <w:r>
              <w:t>Moderate</w:t>
            </w:r>
          </w:p>
        </w:tc>
        <w:tc>
          <w:tcPr>
            <w:tcW w:type="dxa" w:w="1728"/>
          </w:tcPr>
          <w:p>
            <w:r>
              <w:t>High</w:t>
            </w:r>
          </w:p>
        </w:tc>
      </w:tr>
      <w:tr>
        <w:tc>
          <w:tcPr>
            <w:tcW w:type="dxa" w:w="1728"/>
          </w:tcPr>
          <w:p>
            <w:r>
              <w:t>fisicaI_2022-23_34.xls</w:t>
            </w:r>
          </w:p>
        </w:tc>
        <w:tc>
          <w:tcPr>
            <w:tcW w:type="dxa" w:w="1728"/>
          </w:tcPr>
          <w:p>
            <w:r>
              <w:t>Very high</w:t>
            </w:r>
          </w:p>
        </w:tc>
        <w:tc>
          <w:tcPr>
            <w:tcW w:type="dxa" w:w="1728"/>
          </w:tcPr>
          <w:p>
            <w:r>
              <w:t>Very low</w:t>
            </w:r>
          </w:p>
        </w:tc>
        <w:tc>
          <w:tcPr>
            <w:tcW w:type="dxa" w:w="1728"/>
          </w:tcPr>
          <w:p>
            <w:r>
              <w:t>Moderate</w:t>
            </w:r>
          </w:p>
        </w:tc>
        <w:tc>
          <w:tcPr>
            <w:tcW w:type="dxa" w:w="1728"/>
          </w:tcPr>
          <w:p>
            <w:r>
              <w:t>Very high</w:t>
            </w:r>
          </w:p>
        </w:tc>
      </w:tr>
      <w:tr>
        <w:tc>
          <w:tcPr>
            <w:tcW w:type="dxa" w:w="1728"/>
          </w:tcPr>
          <w:p>
            <w:r>
              <w:t>fisicaI_2022-23_35.xls</w:t>
            </w:r>
          </w:p>
        </w:tc>
        <w:tc>
          <w:tcPr>
            <w:tcW w:type="dxa" w:w="1728"/>
          </w:tcPr>
          <w:p>
            <w:r>
              <w:t>Very high</w:t>
            </w:r>
          </w:p>
        </w:tc>
        <w:tc>
          <w:tcPr>
            <w:tcW w:type="dxa" w:w="1728"/>
          </w:tcPr>
          <w:p>
            <w:r>
              <w:t>High</w:t>
            </w:r>
          </w:p>
        </w:tc>
        <w:tc>
          <w:tcPr>
            <w:tcW w:type="dxa" w:w="1728"/>
          </w:tcPr>
          <w:p>
            <w:r>
              <w:t>Low</w:t>
            </w:r>
          </w:p>
        </w:tc>
        <w:tc>
          <w:tcPr>
            <w:tcW w:type="dxa" w:w="1728"/>
          </w:tcPr>
          <w:p>
            <w:r>
              <w:t>Low</w:t>
            </w:r>
          </w:p>
        </w:tc>
      </w:tr>
      <w:tr>
        <w:tc>
          <w:tcPr>
            <w:tcW w:type="dxa" w:w="1728"/>
          </w:tcPr>
          <w:p>
            <w:r>
              <w:t>fisicaI_2022-23_36.xls</w:t>
            </w:r>
          </w:p>
        </w:tc>
        <w:tc>
          <w:tcPr>
            <w:tcW w:type="dxa" w:w="1728"/>
          </w:tcPr>
          <w:p>
            <w:r>
              <w:t>Moderate</w:t>
            </w:r>
          </w:p>
        </w:tc>
        <w:tc>
          <w:tcPr>
            <w:tcW w:type="dxa" w:w="1728"/>
          </w:tcPr>
          <w:p>
            <w:r>
              <w:t>Moderate</w:t>
            </w:r>
          </w:p>
        </w:tc>
        <w:tc>
          <w:tcPr>
            <w:tcW w:type="dxa" w:w="1728"/>
          </w:tcPr>
          <w:p>
            <w:r>
              <w:t>Moderate</w:t>
            </w:r>
          </w:p>
        </w:tc>
        <w:tc>
          <w:tcPr>
            <w:tcW w:type="dxa" w:w="1728"/>
          </w:tcPr>
          <w:p>
            <w:r>
              <w:t>High</w:t>
            </w:r>
          </w:p>
        </w:tc>
      </w:tr>
      <w:tr>
        <w:tc>
          <w:tcPr>
            <w:tcW w:type="dxa" w:w="1728"/>
          </w:tcPr>
          <w:p>
            <w:r>
              <w:t>fisicaI_2022-23_37.xls</w:t>
            </w:r>
          </w:p>
        </w:tc>
        <w:tc>
          <w:tcPr>
            <w:tcW w:type="dxa" w:w="1728"/>
          </w:tcPr>
          <w:p>
            <w:r>
              <w:t>Low</w:t>
            </w:r>
          </w:p>
        </w:tc>
        <w:tc>
          <w:tcPr>
            <w:tcW w:type="dxa" w:w="1728"/>
          </w:tcPr>
          <w:p>
            <w:r>
              <w:t>Moderate</w:t>
            </w:r>
          </w:p>
        </w:tc>
        <w:tc>
          <w:tcPr>
            <w:tcW w:type="dxa" w:w="1728"/>
          </w:tcPr>
          <w:p>
            <w:r>
              <w:t>Moderate</w:t>
            </w:r>
          </w:p>
        </w:tc>
        <w:tc>
          <w:tcPr>
            <w:tcW w:type="dxa" w:w="1728"/>
          </w:tcPr>
          <w:p>
            <w:r>
              <w:t>Moderate</w:t>
            </w:r>
          </w:p>
        </w:tc>
      </w:tr>
      <w:tr>
        <w:tc>
          <w:tcPr>
            <w:tcW w:type="dxa" w:w="1728"/>
          </w:tcPr>
          <w:p>
            <w:r>
              <w:t>fisicaI_2022-23_38.xlsx</w:t>
            </w:r>
          </w:p>
        </w:tc>
        <w:tc>
          <w:tcPr>
            <w:tcW w:type="dxa" w:w="1728"/>
          </w:tcPr>
          <w:p>
            <w:r>
              <w:t>Moderate</w:t>
            </w:r>
          </w:p>
        </w:tc>
        <w:tc>
          <w:tcPr>
            <w:tcW w:type="dxa" w:w="1728"/>
          </w:tcPr>
          <w:p>
            <w:r>
              <w:t>Moderate</w:t>
            </w:r>
          </w:p>
        </w:tc>
        <w:tc>
          <w:tcPr>
            <w:tcW w:type="dxa" w:w="1728"/>
          </w:tcPr>
          <w:p>
            <w:r>
              <w:t>Low</w:t>
            </w:r>
          </w:p>
        </w:tc>
        <w:tc>
          <w:tcPr>
            <w:tcW w:type="dxa" w:w="1728"/>
          </w:tcPr>
          <w:p>
            <w:r>
              <w:t>Very low</w:t>
            </w:r>
          </w:p>
        </w:tc>
      </w:tr>
      <w:tr>
        <w:tc>
          <w:tcPr>
            <w:tcW w:type="dxa" w:w="1728"/>
          </w:tcPr>
          <w:p>
            <w:r>
              <w:t>fisicaI_2022-23_39.xls</w:t>
            </w:r>
          </w:p>
        </w:tc>
        <w:tc>
          <w:tcPr>
            <w:tcW w:type="dxa" w:w="1728"/>
          </w:tcPr>
          <w:p>
            <w:r>
              <w:t>Very low</w:t>
            </w:r>
          </w:p>
        </w:tc>
        <w:tc>
          <w:tcPr>
            <w:tcW w:type="dxa" w:w="1728"/>
          </w:tcPr>
          <w:p>
            <w:r>
              <w:t>Very high</w:t>
            </w:r>
          </w:p>
        </w:tc>
        <w:tc>
          <w:tcPr>
            <w:tcW w:type="dxa" w:w="1728"/>
          </w:tcPr>
          <w:p>
            <w:r>
              <w:t>Very high</w:t>
            </w:r>
          </w:p>
        </w:tc>
        <w:tc>
          <w:tcPr>
            <w:tcW w:type="dxa" w:w="1728"/>
          </w:tcPr>
          <w:p>
            <w:r>
              <w:t>Moderate</w:t>
            </w:r>
          </w:p>
        </w:tc>
      </w:tr>
      <w:tr>
        <w:tc>
          <w:tcPr>
            <w:tcW w:type="dxa" w:w="1728"/>
          </w:tcPr>
          <w:p>
            <w:r>
              <w:t>fisicaI_2022-23_40.xls</w:t>
            </w:r>
          </w:p>
        </w:tc>
        <w:tc>
          <w:tcPr>
            <w:tcW w:type="dxa" w:w="1728"/>
          </w:tcPr>
          <w:p>
            <w:r>
              <w:t>Moderate</w:t>
            </w:r>
          </w:p>
        </w:tc>
        <w:tc>
          <w:tcPr>
            <w:tcW w:type="dxa" w:w="1728"/>
          </w:tcPr>
          <w:p>
            <w:r>
              <w:t>High</w:t>
            </w:r>
          </w:p>
        </w:tc>
        <w:tc>
          <w:tcPr>
            <w:tcW w:type="dxa" w:w="1728"/>
          </w:tcPr>
          <w:p>
            <w:r>
              <w:t>Moderate</w:t>
            </w:r>
          </w:p>
        </w:tc>
        <w:tc>
          <w:tcPr>
            <w:tcW w:type="dxa" w:w="1728"/>
          </w:tcPr>
          <w:p>
            <w:r>
              <w:t>Very high</w:t>
            </w:r>
          </w:p>
        </w:tc>
      </w:tr>
      <w:tr>
        <w:tc>
          <w:tcPr>
            <w:tcW w:type="dxa" w:w="1728"/>
          </w:tcPr>
          <w:p>
            <w:r>
              <w:t>fisicaI_2022-23_41.xls</w:t>
            </w:r>
          </w:p>
        </w:tc>
        <w:tc>
          <w:tcPr>
            <w:tcW w:type="dxa" w:w="1728"/>
          </w:tcPr>
          <w:p>
            <w:r>
              <w:t>Moderate</w:t>
            </w:r>
          </w:p>
        </w:tc>
        <w:tc>
          <w:tcPr>
            <w:tcW w:type="dxa" w:w="1728"/>
          </w:tcPr>
          <w:p>
            <w:r>
              <w:t>Moderate</w:t>
            </w:r>
          </w:p>
        </w:tc>
        <w:tc>
          <w:tcPr>
            <w:tcW w:type="dxa" w:w="1728"/>
          </w:tcPr>
          <w:p>
            <w:r>
              <w:t>Very high</w:t>
            </w:r>
          </w:p>
        </w:tc>
        <w:tc>
          <w:tcPr>
            <w:tcW w:type="dxa" w:w="1728"/>
          </w:tcPr>
          <w:p>
            <w:r>
              <w:t>Very high</w:t>
            </w:r>
          </w:p>
        </w:tc>
      </w:tr>
      <w:tr>
        <w:tc>
          <w:tcPr>
            <w:tcW w:type="dxa" w:w="1728"/>
          </w:tcPr>
          <w:p>
            <w:r>
              <w:t>fisicaI_2022-23_42.xls</w:t>
            </w:r>
          </w:p>
        </w:tc>
        <w:tc>
          <w:tcPr>
            <w:tcW w:type="dxa" w:w="1728"/>
          </w:tcPr>
          <w:p>
            <w:r>
              <w:t>Moderate</w:t>
            </w:r>
          </w:p>
        </w:tc>
        <w:tc>
          <w:tcPr>
            <w:tcW w:type="dxa" w:w="1728"/>
          </w:tcPr>
          <w:p>
            <w:r>
              <w:t>Moderate</w:t>
            </w:r>
          </w:p>
        </w:tc>
        <w:tc>
          <w:tcPr>
            <w:tcW w:type="dxa" w:w="1728"/>
          </w:tcPr>
          <w:p>
            <w:r>
              <w:t>High</w:t>
            </w:r>
          </w:p>
        </w:tc>
        <w:tc>
          <w:tcPr>
            <w:tcW w:type="dxa" w:w="1728"/>
          </w:tcPr>
          <w:p>
            <w:r>
              <w:t>Moderate</w:t>
            </w:r>
          </w:p>
        </w:tc>
      </w:tr>
      <w:tr>
        <w:tc>
          <w:tcPr>
            <w:tcW w:type="dxa" w:w="1728"/>
          </w:tcPr>
          <w:p>
            <w:r>
              <w:t>fisicaI_2022-23_43.xls</w:t>
            </w:r>
          </w:p>
        </w:tc>
        <w:tc>
          <w:tcPr>
            <w:tcW w:type="dxa" w:w="1728"/>
          </w:tcPr>
          <w:p>
            <w:r>
              <w:t>Moderate</w:t>
            </w:r>
          </w:p>
        </w:tc>
        <w:tc>
          <w:tcPr>
            <w:tcW w:type="dxa" w:w="1728"/>
          </w:tcPr>
          <w:p>
            <w:r>
              <w:t>Moderate</w:t>
            </w:r>
          </w:p>
        </w:tc>
        <w:tc>
          <w:tcPr>
            <w:tcW w:type="dxa" w:w="1728"/>
          </w:tcPr>
          <w:p>
            <w:r>
              <w:t>High</w:t>
            </w:r>
          </w:p>
        </w:tc>
        <w:tc>
          <w:tcPr>
            <w:tcW w:type="dxa" w:w="1728"/>
          </w:tcPr>
          <w:p>
            <w:r>
              <w:t>Moderate</w:t>
            </w:r>
          </w:p>
        </w:tc>
      </w:tr>
      <w:tr>
        <w:tc>
          <w:tcPr>
            <w:tcW w:type="dxa" w:w="1728"/>
          </w:tcPr>
          <w:p>
            <w:r>
              <w:t>fisicaI_2022-23_44.xls</w:t>
            </w:r>
          </w:p>
        </w:tc>
        <w:tc>
          <w:tcPr>
            <w:tcW w:type="dxa" w:w="1728"/>
          </w:tcPr>
          <w:p>
            <w:r>
              <w:t>Moderate</w:t>
            </w:r>
          </w:p>
        </w:tc>
        <w:tc>
          <w:tcPr>
            <w:tcW w:type="dxa" w:w="1728"/>
          </w:tcPr>
          <w:p>
            <w:r>
              <w:t>Moderate</w:t>
            </w:r>
          </w:p>
        </w:tc>
        <w:tc>
          <w:tcPr>
            <w:tcW w:type="dxa" w:w="1728"/>
          </w:tcPr>
          <w:p>
            <w:r>
              <w:t>Moderate</w:t>
            </w:r>
          </w:p>
        </w:tc>
        <w:tc>
          <w:tcPr>
            <w:tcW w:type="dxa" w:w="1728"/>
          </w:tcPr>
          <w:p>
            <w:r>
              <w:t>High</w:t>
            </w:r>
          </w:p>
        </w:tc>
      </w:tr>
      <w:tr>
        <w:tc>
          <w:tcPr>
            <w:tcW w:type="dxa" w:w="1728"/>
          </w:tcPr>
          <w:p>
            <w:r>
              <w:t>fisicaI_2022-23_45.xlsx</w:t>
            </w:r>
          </w:p>
        </w:tc>
        <w:tc>
          <w:tcPr>
            <w:tcW w:type="dxa" w:w="1728"/>
          </w:tcPr>
          <w:p>
            <w:r>
              <w:t>High</w:t>
            </w:r>
          </w:p>
        </w:tc>
        <w:tc>
          <w:tcPr>
            <w:tcW w:type="dxa" w:w="1728"/>
          </w:tcPr>
          <w:p>
            <w:r>
              <w:t>Low</w:t>
            </w:r>
          </w:p>
        </w:tc>
        <w:tc>
          <w:tcPr>
            <w:tcW w:type="dxa" w:w="1728"/>
          </w:tcPr>
          <w:p>
            <w:r>
              <w:t>High</w:t>
            </w:r>
          </w:p>
        </w:tc>
        <w:tc>
          <w:tcPr>
            <w:tcW w:type="dxa" w:w="1728"/>
          </w:tcPr>
          <w:p>
            <w:r>
              <w:t>Moderate</w:t>
            </w:r>
          </w:p>
        </w:tc>
      </w:tr>
      <w:tr>
        <w:tc>
          <w:tcPr>
            <w:tcW w:type="dxa" w:w="1728"/>
          </w:tcPr>
          <w:p>
            <w:r>
              <w:t>fisicaI_2022-23_46.xls</w:t>
            </w:r>
          </w:p>
        </w:tc>
        <w:tc>
          <w:tcPr>
            <w:tcW w:type="dxa" w:w="1728"/>
          </w:tcPr>
          <w:p>
            <w:r>
              <w:t>Low</w:t>
            </w:r>
          </w:p>
        </w:tc>
        <w:tc>
          <w:tcPr>
            <w:tcW w:type="dxa" w:w="1728"/>
          </w:tcPr>
          <w:p>
            <w:r>
              <w:t>High</w:t>
            </w:r>
          </w:p>
        </w:tc>
        <w:tc>
          <w:tcPr>
            <w:tcW w:type="dxa" w:w="1728"/>
          </w:tcPr>
          <w:p>
            <w:r>
              <w:t>Moderate</w:t>
            </w:r>
          </w:p>
        </w:tc>
        <w:tc>
          <w:tcPr>
            <w:tcW w:type="dxa" w:w="1728"/>
          </w:tcPr>
          <w:p>
            <w:r>
              <w:t>Moderate</w:t>
            </w:r>
          </w:p>
        </w:tc>
      </w:tr>
      <w:tr>
        <w:tc>
          <w:tcPr>
            <w:tcW w:type="dxa" w:w="1728"/>
          </w:tcPr>
          <w:p>
            <w:r>
              <w:t>fisicaI_2022-23_47.xls</w:t>
            </w:r>
          </w:p>
        </w:tc>
        <w:tc>
          <w:tcPr>
            <w:tcW w:type="dxa" w:w="1728"/>
          </w:tcPr>
          <w:p>
            <w:r>
              <w:t>Moderate</w:t>
            </w:r>
          </w:p>
        </w:tc>
        <w:tc>
          <w:tcPr>
            <w:tcW w:type="dxa" w:w="1728"/>
          </w:tcPr>
          <w:p>
            <w:r>
              <w:t>Moderate</w:t>
            </w:r>
          </w:p>
        </w:tc>
        <w:tc>
          <w:tcPr>
            <w:tcW w:type="dxa" w:w="1728"/>
          </w:tcPr>
          <w:p>
            <w:r>
              <w:t>Moderate</w:t>
            </w:r>
          </w:p>
        </w:tc>
        <w:tc>
          <w:tcPr>
            <w:tcW w:type="dxa" w:w="1728"/>
          </w:tcPr>
          <w:p>
            <w:r>
              <w:t>Low</w:t>
            </w:r>
          </w:p>
        </w:tc>
      </w:tr>
      <w:tr>
        <w:tc>
          <w:tcPr>
            <w:tcW w:type="dxa" w:w="1728"/>
          </w:tcPr>
          <w:p>
            <w:r>
              <w:t>fisicaI_2022-23_48.xls</w:t>
            </w:r>
          </w:p>
        </w:tc>
        <w:tc>
          <w:tcPr>
            <w:tcW w:type="dxa" w:w="1728"/>
          </w:tcPr>
          <w:p>
            <w:r>
              <w:t>Low</w:t>
            </w:r>
          </w:p>
        </w:tc>
        <w:tc>
          <w:tcPr>
            <w:tcW w:type="dxa" w:w="1728"/>
          </w:tcPr>
          <w:p>
            <w:r>
              <w:t>High</w:t>
            </w:r>
          </w:p>
        </w:tc>
        <w:tc>
          <w:tcPr>
            <w:tcW w:type="dxa" w:w="1728"/>
          </w:tcPr>
          <w:p>
            <w:r>
              <w:t>Very high</w:t>
            </w:r>
          </w:p>
        </w:tc>
        <w:tc>
          <w:tcPr>
            <w:tcW w:type="dxa" w:w="1728"/>
          </w:tcPr>
          <w:p>
            <w:r>
              <w:t>High</w:t>
            </w:r>
          </w:p>
        </w:tc>
      </w:tr>
      <w:tr>
        <w:tc>
          <w:tcPr>
            <w:tcW w:type="dxa" w:w="1728"/>
          </w:tcPr>
          <w:p>
            <w:r>
              <w:t>fisicaI_2022-23_49.xls</w:t>
            </w:r>
          </w:p>
        </w:tc>
        <w:tc>
          <w:tcPr>
            <w:tcW w:type="dxa" w:w="1728"/>
          </w:tcPr>
          <w:p>
            <w:r>
              <w:t>Moderate</w:t>
            </w:r>
          </w:p>
        </w:tc>
        <w:tc>
          <w:tcPr>
            <w:tcW w:type="dxa" w:w="1728"/>
          </w:tcPr>
          <w:p>
            <w:r>
              <w:t>Moderate</w:t>
            </w:r>
          </w:p>
        </w:tc>
        <w:tc>
          <w:tcPr>
            <w:tcW w:type="dxa" w:w="1728"/>
          </w:tcPr>
          <w:p>
            <w:r>
              <w:t>Moderate</w:t>
            </w:r>
          </w:p>
        </w:tc>
        <w:tc>
          <w:tcPr>
            <w:tcW w:type="dxa" w:w="1728"/>
          </w:tcPr>
          <w:p>
            <w:r>
              <w:t>Moderate</w:t>
            </w:r>
          </w:p>
        </w:tc>
      </w:tr>
      <w:tr>
        <w:tc>
          <w:tcPr>
            <w:tcW w:type="dxa" w:w="1728"/>
          </w:tcPr>
          <w:p>
            <w:r>
              <w:t>fisicaI_2022-23_50.xls</w:t>
            </w:r>
          </w:p>
        </w:tc>
        <w:tc>
          <w:tcPr>
            <w:tcW w:type="dxa" w:w="1728"/>
          </w:tcPr>
          <w:p>
            <w:r>
              <w:t>Very low</w:t>
            </w:r>
          </w:p>
        </w:tc>
        <w:tc>
          <w:tcPr>
            <w:tcW w:type="dxa" w:w="1728"/>
          </w:tcPr>
          <w:p>
            <w:r>
              <w:t>High</w:t>
            </w:r>
          </w:p>
        </w:tc>
        <w:tc>
          <w:tcPr>
            <w:tcW w:type="dxa" w:w="1728"/>
          </w:tcPr>
          <w:p>
            <w:r>
              <w:t>Very high</w:t>
            </w:r>
          </w:p>
        </w:tc>
        <w:tc>
          <w:tcPr>
            <w:tcW w:type="dxa" w:w="1728"/>
          </w:tcPr>
          <w:p>
            <w:r>
              <w:t>Moderate</w:t>
            </w:r>
          </w:p>
        </w:tc>
      </w:tr>
      <w:tr>
        <w:tc>
          <w:tcPr>
            <w:tcW w:type="dxa" w:w="1728"/>
          </w:tcPr>
          <w:p>
            <w:r>
              <w:t>fisicaI_2022-23_51.xls</w:t>
            </w:r>
          </w:p>
        </w:tc>
        <w:tc>
          <w:tcPr>
            <w:tcW w:type="dxa" w:w="1728"/>
          </w:tcPr>
          <w:p>
            <w:r>
              <w:t>Very low</w:t>
            </w:r>
          </w:p>
        </w:tc>
        <w:tc>
          <w:tcPr>
            <w:tcW w:type="dxa" w:w="1728"/>
          </w:tcPr>
          <w:p>
            <w:r>
              <w:t>Moderate</w:t>
            </w:r>
          </w:p>
        </w:tc>
        <w:tc>
          <w:tcPr>
            <w:tcW w:type="dxa" w:w="1728"/>
          </w:tcPr>
          <w:p>
            <w:r>
              <w:t>High</w:t>
            </w:r>
          </w:p>
        </w:tc>
        <w:tc>
          <w:tcPr>
            <w:tcW w:type="dxa" w:w="1728"/>
          </w:tcPr>
          <w:p>
            <w:r>
              <w:t>Very low</w:t>
            </w:r>
          </w:p>
        </w:tc>
      </w:tr>
      <w:tr>
        <w:tc>
          <w:tcPr>
            <w:tcW w:type="dxa" w:w="1728"/>
          </w:tcPr>
          <w:p>
            <w:r>
              <w:t>fisicaI_2022-23_52.xls</w:t>
            </w:r>
          </w:p>
        </w:tc>
        <w:tc>
          <w:tcPr>
            <w:tcW w:type="dxa" w:w="1728"/>
          </w:tcPr>
          <w:p>
            <w:r>
              <w:t>Very low</w:t>
            </w:r>
          </w:p>
        </w:tc>
        <w:tc>
          <w:tcPr>
            <w:tcW w:type="dxa" w:w="1728"/>
          </w:tcPr>
          <w:p>
            <w:r>
              <w:t>Moderate</w:t>
            </w:r>
          </w:p>
        </w:tc>
        <w:tc>
          <w:tcPr>
            <w:tcW w:type="dxa" w:w="1728"/>
          </w:tcPr>
          <w:p>
            <w:r>
              <w:t>Moderate</w:t>
            </w:r>
          </w:p>
        </w:tc>
        <w:tc>
          <w:tcPr>
            <w:tcW w:type="dxa" w:w="1728"/>
          </w:tcPr>
          <w:p>
            <w:r>
              <w:t>Moderate</w:t>
            </w:r>
          </w:p>
        </w:tc>
      </w:tr>
      <w:tr>
        <w:tc>
          <w:tcPr>
            <w:tcW w:type="dxa" w:w="1728"/>
          </w:tcPr>
          <w:p>
            <w:r>
              <w:t>fisicaI_2022-23_53.xlsx</w:t>
            </w:r>
          </w:p>
        </w:tc>
        <w:tc>
          <w:tcPr>
            <w:tcW w:type="dxa" w:w="1728"/>
          </w:tcPr>
          <w:p>
            <w:r>
              <w:t>Moderate</w:t>
            </w:r>
          </w:p>
        </w:tc>
        <w:tc>
          <w:tcPr>
            <w:tcW w:type="dxa" w:w="1728"/>
          </w:tcPr>
          <w:p>
            <w:r>
              <w:t>High</w:t>
            </w:r>
          </w:p>
        </w:tc>
        <w:tc>
          <w:tcPr>
            <w:tcW w:type="dxa" w:w="1728"/>
          </w:tcPr>
          <w:p>
            <w:r>
              <w:t>High</w:t>
            </w:r>
          </w:p>
        </w:tc>
        <w:tc>
          <w:tcPr>
            <w:tcW w:type="dxa" w:w="1728"/>
          </w:tcPr>
          <w:p>
            <w:r>
              <w:t>Very high</w:t>
            </w:r>
          </w:p>
        </w:tc>
      </w:tr>
      <w:tr>
        <w:tc>
          <w:tcPr>
            <w:tcW w:type="dxa" w:w="1728"/>
          </w:tcPr>
          <w:p>
            <w:r>
              <w:t>fisicaI_2022-23_54.xlsx</w:t>
            </w:r>
          </w:p>
        </w:tc>
        <w:tc>
          <w:tcPr>
            <w:tcW w:type="dxa" w:w="1728"/>
          </w:tcPr>
          <w:p>
            <w:r>
              <w:t>Moderate</w:t>
            </w:r>
          </w:p>
        </w:tc>
        <w:tc>
          <w:tcPr>
            <w:tcW w:type="dxa" w:w="1728"/>
          </w:tcPr>
          <w:p>
            <w:r>
              <w:t>Moderate</w:t>
            </w:r>
          </w:p>
        </w:tc>
        <w:tc>
          <w:tcPr>
            <w:tcW w:type="dxa" w:w="1728"/>
          </w:tcPr>
          <w:p>
            <w:r>
              <w:t>High</w:t>
            </w:r>
          </w:p>
        </w:tc>
        <w:tc>
          <w:tcPr>
            <w:tcW w:type="dxa" w:w="1728"/>
          </w:tcPr>
          <w:p>
            <w:r>
              <w:t>Moderate</w:t>
            </w:r>
          </w:p>
        </w:tc>
      </w:tr>
      <w:tr>
        <w:tc>
          <w:tcPr>
            <w:tcW w:type="dxa" w:w="1728"/>
          </w:tcPr>
          <w:p>
            <w:r>
              <w:t>fisicaI_2022-23_55.xls</w:t>
            </w:r>
          </w:p>
        </w:tc>
        <w:tc>
          <w:tcPr>
            <w:tcW w:type="dxa" w:w="1728"/>
          </w:tcPr>
          <w:p>
            <w:r>
              <w:t>Moderate</w:t>
            </w:r>
          </w:p>
        </w:tc>
        <w:tc>
          <w:tcPr>
            <w:tcW w:type="dxa" w:w="1728"/>
          </w:tcPr>
          <w:p>
            <w:r>
              <w:t>Moderate</w:t>
            </w:r>
          </w:p>
        </w:tc>
        <w:tc>
          <w:tcPr>
            <w:tcW w:type="dxa" w:w="1728"/>
          </w:tcPr>
          <w:p>
            <w:r>
              <w:t>High</w:t>
            </w:r>
          </w:p>
        </w:tc>
        <w:tc>
          <w:tcPr>
            <w:tcW w:type="dxa" w:w="1728"/>
          </w:tcPr>
          <w:p>
            <w:r>
              <w:t>Low</w:t>
            </w:r>
          </w:p>
        </w:tc>
      </w:tr>
      <w:tr>
        <w:tc>
          <w:tcPr>
            <w:tcW w:type="dxa" w:w="1728"/>
          </w:tcPr>
          <w:p>
            <w:r>
              <w:t>fisicaI_2022-23_56.xls</w:t>
            </w:r>
          </w:p>
        </w:tc>
        <w:tc>
          <w:tcPr>
            <w:tcW w:type="dxa" w:w="1728"/>
          </w:tcPr>
          <w:p>
            <w:r>
              <w:t>Moderate</w:t>
            </w:r>
          </w:p>
        </w:tc>
        <w:tc>
          <w:tcPr>
            <w:tcW w:type="dxa" w:w="1728"/>
          </w:tcPr>
          <w:p>
            <w:r>
              <w:t>High</w:t>
            </w:r>
          </w:p>
        </w:tc>
        <w:tc>
          <w:tcPr>
            <w:tcW w:type="dxa" w:w="1728"/>
          </w:tcPr>
          <w:p>
            <w:r>
              <w:t>Moderate</w:t>
            </w:r>
          </w:p>
        </w:tc>
        <w:tc>
          <w:tcPr>
            <w:tcW w:type="dxa" w:w="1728"/>
          </w:tcPr>
          <w:p>
            <w:r>
              <w:t>Moderate</w:t>
            </w:r>
          </w:p>
        </w:tc>
      </w:tr>
      <w:tr>
        <w:tc>
          <w:tcPr>
            <w:tcW w:type="dxa" w:w="1728"/>
          </w:tcPr>
          <w:p>
            <w:r>
              <w:t>fisicaI_2022-23_57.xls</w:t>
            </w:r>
          </w:p>
        </w:tc>
        <w:tc>
          <w:tcPr>
            <w:tcW w:type="dxa" w:w="1728"/>
          </w:tcPr>
          <w:p>
            <w:r>
              <w:t>High</w:t>
            </w:r>
          </w:p>
        </w:tc>
        <w:tc>
          <w:tcPr>
            <w:tcW w:type="dxa" w:w="1728"/>
          </w:tcPr>
          <w:p>
            <w:r>
              <w:t>Low</w:t>
            </w:r>
          </w:p>
        </w:tc>
        <w:tc>
          <w:tcPr>
            <w:tcW w:type="dxa" w:w="1728"/>
          </w:tcPr>
          <w:p>
            <w:r>
              <w:t>Moderate</w:t>
            </w:r>
          </w:p>
        </w:tc>
        <w:tc>
          <w:tcPr>
            <w:tcW w:type="dxa" w:w="1728"/>
          </w:tcPr>
          <w:p>
            <w:r>
              <w:t>High</w:t>
            </w:r>
          </w:p>
        </w:tc>
      </w:tr>
      <w:tr>
        <w:tc>
          <w:tcPr>
            <w:tcW w:type="dxa" w:w="1728"/>
          </w:tcPr>
          <w:p>
            <w:r>
              <w:t>fisicaI_2022-23_58.xlsx</w:t>
            </w:r>
          </w:p>
        </w:tc>
        <w:tc>
          <w:tcPr>
            <w:tcW w:type="dxa" w:w="1728"/>
          </w:tcPr>
          <w:p>
            <w:r>
              <w:t>Moderate</w:t>
            </w:r>
          </w:p>
        </w:tc>
        <w:tc>
          <w:tcPr>
            <w:tcW w:type="dxa" w:w="1728"/>
          </w:tcPr>
          <w:p>
            <w:r>
              <w:t>Moderate</w:t>
            </w:r>
          </w:p>
        </w:tc>
        <w:tc>
          <w:tcPr>
            <w:tcW w:type="dxa" w:w="1728"/>
          </w:tcPr>
          <w:p>
            <w:r>
              <w:t>Very high</w:t>
            </w:r>
          </w:p>
        </w:tc>
        <w:tc>
          <w:tcPr>
            <w:tcW w:type="dxa" w:w="1728"/>
          </w:tcPr>
          <w:p>
            <w:r>
              <w:t>Moderate</w:t>
            </w:r>
          </w:p>
        </w:tc>
      </w:tr>
      <w:tr>
        <w:tc>
          <w:tcPr>
            <w:tcW w:type="dxa" w:w="1728"/>
          </w:tcPr>
          <w:p>
            <w:r>
              <w:t>fisicaI_2022-23_59.xls</w:t>
            </w:r>
          </w:p>
        </w:tc>
        <w:tc>
          <w:tcPr>
            <w:tcW w:type="dxa" w:w="1728"/>
          </w:tcPr>
          <w:p>
            <w:r>
              <w:t>Very low</w:t>
            </w:r>
          </w:p>
        </w:tc>
        <w:tc>
          <w:tcPr>
            <w:tcW w:type="dxa" w:w="1728"/>
          </w:tcPr>
          <w:p>
            <w:r>
              <w:t>Moderate</w:t>
            </w:r>
          </w:p>
        </w:tc>
        <w:tc>
          <w:tcPr>
            <w:tcW w:type="dxa" w:w="1728"/>
          </w:tcPr>
          <w:p>
            <w:r>
              <w:t>Moderate</w:t>
            </w:r>
          </w:p>
        </w:tc>
        <w:tc>
          <w:tcPr>
            <w:tcW w:type="dxa" w:w="1728"/>
          </w:tcPr>
          <w:p>
            <w:r>
              <w:t>Very low</w:t>
            </w:r>
          </w:p>
        </w:tc>
      </w:tr>
      <w:tr>
        <w:tc>
          <w:tcPr>
            <w:tcW w:type="dxa" w:w="1728"/>
          </w:tcPr>
          <w:p>
            <w:r>
              <w:t>fisicaI_2022-23_61.xls</w:t>
            </w:r>
          </w:p>
        </w:tc>
        <w:tc>
          <w:tcPr>
            <w:tcW w:type="dxa" w:w="1728"/>
          </w:tcPr>
          <w:p>
            <w:r>
              <w:t>Moderate</w:t>
            </w:r>
          </w:p>
        </w:tc>
        <w:tc>
          <w:tcPr>
            <w:tcW w:type="dxa" w:w="1728"/>
          </w:tcPr>
          <w:p>
            <w:r>
              <w:t>Low</w:t>
            </w:r>
          </w:p>
        </w:tc>
        <w:tc>
          <w:tcPr>
            <w:tcW w:type="dxa" w:w="1728"/>
          </w:tcPr>
          <w:p>
            <w:r>
              <w:t>Moderate</w:t>
            </w:r>
          </w:p>
        </w:tc>
        <w:tc>
          <w:tcPr>
            <w:tcW w:type="dxa" w:w="1728"/>
          </w:tcPr>
          <w:p>
            <w:r>
              <w:t>Moderate</w:t>
            </w:r>
          </w:p>
        </w:tc>
      </w:tr>
      <w:tr>
        <w:tc>
          <w:tcPr>
            <w:tcW w:type="dxa" w:w="1728"/>
          </w:tcPr>
          <w:p>
            <w:r>
              <w:t>fisicaI_2022-23_62.xls</w:t>
            </w:r>
          </w:p>
        </w:tc>
        <w:tc>
          <w:tcPr>
            <w:tcW w:type="dxa" w:w="1728"/>
          </w:tcPr>
          <w:p>
            <w:r>
              <w:t>Low</w:t>
            </w:r>
          </w:p>
        </w:tc>
        <w:tc>
          <w:tcPr>
            <w:tcW w:type="dxa" w:w="1728"/>
          </w:tcPr>
          <w:p>
            <w:r>
              <w:t>Moderate</w:t>
            </w:r>
          </w:p>
        </w:tc>
        <w:tc>
          <w:tcPr>
            <w:tcW w:type="dxa" w:w="1728"/>
          </w:tcPr>
          <w:p>
            <w:r>
              <w:t>High</w:t>
            </w:r>
          </w:p>
        </w:tc>
        <w:tc>
          <w:tcPr>
            <w:tcW w:type="dxa" w:w="1728"/>
          </w:tcPr>
          <w:p>
            <w:r>
              <w:t>Moderate</w:t>
            </w:r>
          </w:p>
        </w:tc>
      </w:tr>
      <w:tr>
        <w:tc>
          <w:tcPr>
            <w:tcW w:type="dxa" w:w="1728"/>
          </w:tcPr>
          <w:p>
            <w:r>
              <w:t>fisicaI_2022-23_63.xlsx</w:t>
            </w:r>
          </w:p>
        </w:tc>
        <w:tc>
          <w:tcPr>
            <w:tcW w:type="dxa" w:w="1728"/>
          </w:tcPr>
          <w:p>
            <w:r>
              <w:t>Moderate</w:t>
            </w:r>
          </w:p>
        </w:tc>
        <w:tc>
          <w:tcPr>
            <w:tcW w:type="dxa" w:w="1728"/>
          </w:tcPr>
          <w:p>
            <w:r>
              <w:t>Moderate</w:t>
            </w:r>
          </w:p>
        </w:tc>
        <w:tc>
          <w:tcPr>
            <w:tcW w:type="dxa" w:w="1728"/>
          </w:tcPr>
          <w:p>
            <w:r>
              <w:t>High</w:t>
            </w:r>
          </w:p>
        </w:tc>
        <w:tc>
          <w:tcPr>
            <w:tcW w:type="dxa" w:w="1728"/>
          </w:tcPr>
          <w:p>
            <w:r>
              <w:t>Moderate</w:t>
            </w:r>
          </w:p>
        </w:tc>
      </w:tr>
      <w:tr>
        <w:tc>
          <w:tcPr>
            <w:tcW w:type="dxa" w:w="1728"/>
          </w:tcPr>
          <w:p>
            <w:r>
              <w:t>fisicaI_2022-23_64.xlsx</w:t>
            </w:r>
          </w:p>
        </w:tc>
        <w:tc>
          <w:tcPr>
            <w:tcW w:type="dxa" w:w="1728"/>
          </w:tcPr>
          <w:p>
            <w:r>
              <w:t>Low</w:t>
            </w:r>
          </w:p>
        </w:tc>
        <w:tc>
          <w:tcPr>
            <w:tcW w:type="dxa" w:w="1728"/>
          </w:tcPr>
          <w:p>
            <w:r>
              <w:t>Low</w:t>
            </w:r>
          </w:p>
        </w:tc>
        <w:tc>
          <w:tcPr>
            <w:tcW w:type="dxa" w:w="1728"/>
          </w:tcPr>
          <w:p>
            <w:r>
              <w:t>Low</w:t>
            </w:r>
          </w:p>
        </w:tc>
        <w:tc>
          <w:tcPr>
            <w:tcW w:type="dxa" w:w="1728"/>
          </w:tcPr>
          <w:p>
            <w:r>
              <w:t>Very low</w:t>
            </w:r>
          </w:p>
        </w:tc>
      </w:tr>
      <w:tr>
        <w:tc>
          <w:tcPr>
            <w:tcW w:type="dxa" w:w="1728"/>
          </w:tcPr>
          <w:p>
            <w:r>
              <w:t>fisicaI_2022-23_65.xls</w:t>
            </w:r>
          </w:p>
        </w:tc>
        <w:tc>
          <w:tcPr>
            <w:tcW w:type="dxa" w:w="1728"/>
          </w:tcPr>
          <w:p>
            <w:r>
              <w:t>Moderate</w:t>
            </w:r>
          </w:p>
        </w:tc>
        <w:tc>
          <w:tcPr>
            <w:tcW w:type="dxa" w:w="1728"/>
          </w:tcPr>
          <w:p>
            <w:r>
              <w:t>Low</w:t>
            </w:r>
          </w:p>
        </w:tc>
        <w:tc>
          <w:tcPr>
            <w:tcW w:type="dxa" w:w="1728"/>
          </w:tcPr>
          <w:p>
            <w:r>
              <w:t>Very high</w:t>
            </w:r>
          </w:p>
        </w:tc>
        <w:tc>
          <w:tcPr>
            <w:tcW w:type="dxa" w:w="1728"/>
          </w:tcPr>
          <w:p>
            <w:r>
              <w:t>High</w:t>
            </w:r>
          </w:p>
        </w:tc>
      </w:tr>
      <w:tr>
        <w:tc>
          <w:tcPr>
            <w:tcW w:type="dxa" w:w="1728"/>
          </w:tcPr>
          <w:p>
            <w:r>
              <w:t>fisicaI_2022-23_66.xls</w:t>
            </w:r>
          </w:p>
        </w:tc>
        <w:tc>
          <w:tcPr>
            <w:tcW w:type="dxa" w:w="1728"/>
          </w:tcPr>
          <w:p>
            <w:r>
              <w:t>Very low</w:t>
            </w:r>
          </w:p>
        </w:tc>
        <w:tc>
          <w:tcPr>
            <w:tcW w:type="dxa" w:w="1728"/>
          </w:tcPr>
          <w:p>
            <w:r>
              <w:t>Moderate</w:t>
            </w:r>
          </w:p>
        </w:tc>
        <w:tc>
          <w:tcPr>
            <w:tcW w:type="dxa" w:w="1728"/>
          </w:tcPr>
          <w:p>
            <w:r>
              <w:t>Low</w:t>
            </w:r>
          </w:p>
        </w:tc>
        <w:tc>
          <w:tcPr>
            <w:tcW w:type="dxa" w:w="1728"/>
          </w:tcPr>
          <w:p>
            <w:r>
              <w:t>Very low</w:t>
            </w:r>
          </w:p>
        </w:tc>
      </w:tr>
      <w:tr>
        <w:tc>
          <w:tcPr>
            <w:tcW w:type="dxa" w:w="1728"/>
          </w:tcPr>
          <w:p>
            <w:r>
              <w:t>fisicaI_2022-23_67.xls</w:t>
            </w:r>
          </w:p>
        </w:tc>
        <w:tc>
          <w:tcPr>
            <w:tcW w:type="dxa" w:w="1728"/>
          </w:tcPr>
          <w:p>
            <w:r>
              <w:t>Moderate</w:t>
            </w:r>
          </w:p>
        </w:tc>
        <w:tc>
          <w:tcPr>
            <w:tcW w:type="dxa" w:w="1728"/>
          </w:tcPr>
          <w:p>
            <w:r>
              <w:t>Moderate</w:t>
            </w:r>
          </w:p>
        </w:tc>
        <w:tc>
          <w:tcPr>
            <w:tcW w:type="dxa" w:w="1728"/>
          </w:tcPr>
          <w:p>
            <w:r>
              <w:t>Moderate</w:t>
            </w:r>
          </w:p>
        </w:tc>
        <w:tc>
          <w:tcPr>
            <w:tcW w:type="dxa" w:w="1728"/>
          </w:tcPr>
          <w:p>
            <w:r>
              <w:t>High</w:t>
            </w:r>
          </w:p>
        </w:tc>
      </w:tr>
      <w:tr>
        <w:tc>
          <w:tcPr>
            <w:tcW w:type="dxa" w:w="1728"/>
          </w:tcPr>
          <w:p>
            <w:r>
              <w:t>fisicaI_2022-23_68.xls</w:t>
            </w:r>
          </w:p>
        </w:tc>
        <w:tc>
          <w:tcPr>
            <w:tcW w:type="dxa" w:w="1728"/>
          </w:tcPr>
          <w:p>
            <w:r>
              <w:t>High</w:t>
            </w:r>
          </w:p>
        </w:tc>
        <w:tc>
          <w:tcPr>
            <w:tcW w:type="dxa" w:w="1728"/>
          </w:tcPr>
          <w:p>
            <w:r>
              <w:t>Moderate</w:t>
            </w:r>
          </w:p>
        </w:tc>
        <w:tc>
          <w:tcPr>
            <w:tcW w:type="dxa" w:w="1728"/>
          </w:tcPr>
          <w:p>
            <w:r>
              <w:t>Moderate</w:t>
            </w:r>
          </w:p>
        </w:tc>
        <w:tc>
          <w:tcPr>
            <w:tcW w:type="dxa" w:w="1728"/>
          </w:tcPr>
          <w:p>
            <w:r>
              <w:t>Low</w:t>
            </w:r>
          </w:p>
        </w:tc>
      </w:tr>
      <w:tr>
        <w:tc>
          <w:tcPr>
            <w:tcW w:type="dxa" w:w="1728"/>
          </w:tcPr>
          <w:p>
            <w:r>
              <w:t>fisicaI_2022-23_69.xls</w:t>
            </w:r>
          </w:p>
        </w:tc>
        <w:tc>
          <w:tcPr>
            <w:tcW w:type="dxa" w:w="1728"/>
          </w:tcPr>
          <w:p>
            <w:r>
              <w:t>Very high</w:t>
            </w:r>
          </w:p>
        </w:tc>
        <w:tc>
          <w:tcPr>
            <w:tcW w:type="dxa" w:w="1728"/>
          </w:tcPr>
          <w:p>
            <w:r>
              <w:t>Moderate</w:t>
            </w:r>
          </w:p>
        </w:tc>
        <w:tc>
          <w:tcPr>
            <w:tcW w:type="dxa" w:w="1728"/>
          </w:tcPr>
          <w:p>
            <w:r>
              <w:t>Moderate</w:t>
            </w:r>
          </w:p>
        </w:tc>
        <w:tc>
          <w:tcPr>
            <w:tcW w:type="dxa" w:w="1728"/>
          </w:tcPr>
          <w:p>
            <w:r>
              <w:t>Moderate</w:t>
            </w:r>
          </w:p>
        </w:tc>
      </w:tr>
      <w:tr>
        <w:tc>
          <w:tcPr>
            <w:tcW w:type="dxa" w:w="1728"/>
          </w:tcPr>
          <w:p>
            <w:r>
              <w:t>fisicaI_2022-23_70.xls</w:t>
            </w:r>
          </w:p>
        </w:tc>
        <w:tc>
          <w:tcPr>
            <w:tcW w:type="dxa" w:w="1728"/>
          </w:tcPr>
          <w:p>
            <w:r>
              <w:t>High</w:t>
            </w:r>
          </w:p>
        </w:tc>
        <w:tc>
          <w:tcPr>
            <w:tcW w:type="dxa" w:w="1728"/>
          </w:tcPr>
          <w:p>
            <w:r>
              <w:t>Low</w:t>
            </w:r>
          </w:p>
        </w:tc>
        <w:tc>
          <w:tcPr>
            <w:tcW w:type="dxa" w:w="1728"/>
          </w:tcPr>
          <w:p>
            <w:r>
              <w:t>Very low</w:t>
            </w:r>
          </w:p>
        </w:tc>
        <w:tc>
          <w:tcPr>
            <w:tcW w:type="dxa" w:w="1728"/>
          </w:tcPr>
          <w:p>
            <w:r>
              <w:t>Very low</w:t>
            </w:r>
          </w:p>
        </w:tc>
      </w:tr>
      <w:tr>
        <w:tc>
          <w:tcPr>
            <w:tcW w:type="dxa" w:w="1728"/>
          </w:tcPr>
          <w:p>
            <w:r>
              <w:t>fisicaI_2022-23_71.xls</w:t>
            </w:r>
          </w:p>
        </w:tc>
        <w:tc>
          <w:tcPr>
            <w:tcW w:type="dxa" w:w="1728"/>
          </w:tcPr>
          <w:p>
            <w:r>
              <w:t>Very low</w:t>
            </w:r>
          </w:p>
        </w:tc>
        <w:tc>
          <w:tcPr>
            <w:tcW w:type="dxa" w:w="1728"/>
          </w:tcPr>
          <w:p>
            <w:r>
              <w:t>Very low</w:t>
            </w:r>
          </w:p>
        </w:tc>
        <w:tc>
          <w:tcPr>
            <w:tcW w:type="dxa" w:w="1728"/>
          </w:tcPr>
          <w:p>
            <w:r>
              <w:t>Very low</w:t>
            </w:r>
          </w:p>
        </w:tc>
        <w:tc>
          <w:tcPr>
            <w:tcW w:type="dxa" w:w="1728"/>
          </w:tcPr>
          <w:p>
            <w:r>
              <w:t>Very low</w:t>
            </w:r>
          </w:p>
        </w:tc>
      </w:tr>
      <w:tr>
        <w:tc>
          <w:tcPr>
            <w:tcW w:type="dxa" w:w="1728"/>
          </w:tcPr>
          <w:p>
            <w:r>
              <w:t>fisicaI_2022-23_72.xls</w:t>
            </w:r>
          </w:p>
        </w:tc>
        <w:tc>
          <w:tcPr>
            <w:tcW w:type="dxa" w:w="1728"/>
          </w:tcPr>
          <w:p>
            <w:r>
              <w:t>High</w:t>
            </w:r>
          </w:p>
        </w:tc>
        <w:tc>
          <w:tcPr>
            <w:tcW w:type="dxa" w:w="1728"/>
          </w:tcPr>
          <w:p>
            <w:r>
              <w:t>Moderate</w:t>
            </w:r>
          </w:p>
        </w:tc>
        <w:tc>
          <w:tcPr>
            <w:tcW w:type="dxa" w:w="1728"/>
          </w:tcPr>
          <w:p>
            <w:r>
              <w:t>Very high</w:t>
            </w:r>
          </w:p>
        </w:tc>
        <w:tc>
          <w:tcPr>
            <w:tcW w:type="dxa" w:w="1728"/>
          </w:tcPr>
          <w:p>
            <w:r>
              <w:t>Moderate</w:t>
            </w:r>
          </w:p>
        </w:tc>
      </w:tr>
      <w:tr>
        <w:tc>
          <w:tcPr>
            <w:tcW w:type="dxa" w:w="1728"/>
          </w:tcPr>
          <w:p>
            <w:r>
              <w:t>fisicaI_2022-23_73.xls</w:t>
            </w:r>
          </w:p>
        </w:tc>
        <w:tc>
          <w:tcPr>
            <w:tcW w:type="dxa" w:w="1728"/>
          </w:tcPr>
          <w:p>
            <w:r>
              <w:t>Moderate</w:t>
            </w:r>
          </w:p>
        </w:tc>
        <w:tc>
          <w:tcPr>
            <w:tcW w:type="dxa" w:w="1728"/>
          </w:tcPr>
          <w:p>
            <w:r>
              <w:t>Moderate</w:t>
            </w:r>
          </w:p>
        </w:tc>
        <w:tc>
          <w:tcPr>
            <w:tcW w:type="dxa" w:w="1728"/>
          </w:tcPr>
          <w:p>
            <w:r>
              <w:t>High</w:t>
            </w:r>
          </w:p>
        </w:tc>
        <w:tc>
          <w:tcPr>
            <w:tcW w:type="dxa" w:w="1728"/>
          </w:tcPr>
          <w:p>
            <w:r>
              <w:t>High</w:t>
            </w:r>
          </w:p>
        </w:tc>
      </w:tr>
      <w:tr>
        <w:tc>
          <w:tcPr>
            <w:tcW w:type="dxa" w:w="1728"/>
          </w:tcPr>
          <w:p>
            <w:r>
              <w:t>fisicaI_2022-23_74.xlsx</w:t>
            </w:r>
          </w:p>
        </w:tc>
        <w:tc>
          <w:tcPr>
            <w:tcW w:type="dxa" w:w="1728"/>
          </w:tcPr>
          <w:p>
            <w:r>
              <w:t>Very low</w:t>
            </w:r>
          </w:p>
        </w:tc>
        <w:tc>
          <w:tcPr>
            <w:tcW w:type="dxa" w:w="1728"/>
          </w:tcPr>
          <w:p>
            <w:r>
              <w:t>Moderate</w:t>
            </w:r>
          </w:p>
        </w:tc>
        <w:tc>
          <w:tcPr>
            <w:tcW w:type="dxa" w:w="1728"/>
          </w:tcPr>
          <w:p>
            <w:r>
              <w:t>High</w:t>
            </w:r>
          </w:p>
        </w:tc>
        <w:tc>
          <w:tcPr>
            <w:tcW w:type="dxa" w:w="1728"/>
          </w:tcPr>
          <w:p>
            <w:r>
              <w:t>Very low</w:t>
            </w:r>
          </w:p>
        </w:tc>
      </w:tr>
      <w:tr>
        <w:tc>
          <w:tcPr>
            <w:tcW w:type="dxa" w:w="1728"/>
          </w:tcPr>
          <w:p>
            <w:r>
              <w:t>fisicaI_2022-23_75.xls</w:t>
            </w:r>
          </w:p>
        </w:tc>
        <w:tc>
          <w:tcPr>
            <w:tcW w:type="dxa" w:w="1728"/>
          </w:tcPr>
          <w:p>
            <w:r>
              <w:t>Moderate</w:t>
            </w:r>
          </w:p>
        </w:tc>
        <w:tc>
          <w:tcPr>
            <w:tcW w:type="dxa" w:w="1728"/>
          </w:tcPr>
          <w:p>
            <w:r>
              <w:t>Low</w:t>
            </w:r>
          </w:p>
        </w:tc>
        <w:tc>
          <w:tcPr>
            <w:tcW w:type="dxa" w:w="1728"/>
          </w:tcPr>
          <w:p>
            <w:r>
              <w:t>High</w:t>
            </w:r>
          </w:p>
        </w:tc>
        <w:tc>
          <w:tcPr>
            <w:tcW w:type="dxa" w:w="1728"/>
          </w:tcPr>
          <w:p>
            <w:r>
              <w:t>Low</w:t>
            </w:r>
          </w:p>
        </w:tc>
      </w:tr>
      <w:tr>
        <w:tc>
          <w:tcPr>
            <w:tcW w:type="dxa" w:w="1728"/>
          </w:tcPr>
          <w:p>
            <w:r>
              <w:t>fisicaI_2022-23_76.xls</w:t>
            </w:r>
          </w:p>
        </w:tc>
        <w:tc>
          <w:tcPr>
            <w:tcW w:type="dxa" w:w="1728"/>
          </w:tcPr>
          <w:p>
            <w:r>
              <w:t>High</w:t>
            </w:r>
          </w:p>
        </w:tc>
        <w:tc>
          <w:tcPr>
            <w:tcW w:type="dxa" w:w="1728"/>
          </w:tcPr>
          <w:p>
            <w:r>
              <w:t>Very low</w:t>
            </w:r>
          </w:p>
        </w:tc>
        <w:tc>
          <w:tcPr>
            <w:tcW w:type="dxa" w:w="1728"/>
          </w:tcPr>
          <w:p>
            <w:r>
              <w:t>Low</w:t>
            </w:r>
          </w:p>
        </w:tc>
        <w:tc>
          <w:tcPr>
            <w:tcW w:type="dxa" w:w="1728"/>
          </w:tcPr>
          <w:p>
            <w:r>
              <w:t>Low</w:t>
            </w:r>
          </w:p>
        </w:tc>
      </w:tr>
      <w:tr>
        <w:tc>
          <w:tcPr>
            <w:tcW w:type="dxa" w:w="1728"/>
          </w:tcPr>
          <w:p>
            <w:r>
              <w:t>fisicaI_2023-24_01.xls</w:t>
            </w:r>
          </w:p>
        </w:tc>
        <w:tc>
          <w:tcPr>
            <w:tcW w:type="dxa" w:w="1728"/>
          </w:tcPr>
          <w:p>
            <w:r>
              <w:t>High</w:t>
            </w:r>
          </w:p>
        </w:tc>
        <w:tc>
          <w:tcPr>
            <w:tcW w:type="dxa" w:w="1728"/>
          </w:tcPr>
          <w:p>
            <w:r>
              <w:t>Moderate</w:t>
            </w:r>
          </w:p>
        </w:tc>
        <w:tc>
          <w:tcPr>
            <w:tcW w:type="dxa" w:w="1728"/>
          </w:tcPr>
          <w:p>
            <w:r>
              <w:t>Moderate</w:t>
            </w:r>
          </w:p>
        </w:tc>
        <w:tc>
          <w:tcPr>
            <w:tcW w:type="dxa" w:w="1728"/>
          </w:tcPr>
          <w:p>
            <w:r>
              <w:t>Moderate</w:t>
            </w:r>
          </w:p>
        </w:tc>
      </w:tr>
      <w:tr>
        <w:tc>
          <w:tcPr>
            <w:tcW w:type="dxa" w:w="1728"/>
          </w:tcPr>
          <w:p>
            <w:r>
              <w:t>fisicaI_2023-24_02.xls</w:t>
            </w:r>
          </w:p>
        </w:tc>
        <w:tc>
          <w:tcPr>
            <w:tcW w:type="dxa" w:w="1728"/>
          </w:tcPr>
          <w:p>
            <w:r>
              <w:t>Moderate</w:t>
            </w:r>
          </w:p>
        </w:tc>
        <w:tc>
          <w:tcPr>
            <w:tcW w:type="dxa" w:w="1728"/>
          </w:tcPr>
          <w:p>
            <w:r>
              <w:t>Moderate</w:t>
            </w:r>
          </w:p>
        </w:tc>
        <w:tc>
          <w:tcPr>
            <w:tcW w:type="dxa" w:w="1728"/>
          </w:tcPr>
          <w:p>
            <w:r>
              <w:t>Very high</w:t>
            </w:r>
          </w:p>
        </w:tc>
        <w:tc>
          <w:tcPr>
            <w:tcW w:type="dxa" w:w="1728"/>
          </w:tcPr>
          <w:p>
            <w:r>
              <w:t>Very high</w:t>
            </w:r>
          </w:p>
        </w:tc>
      </w:tr>
      <w:tr>
        <w:tc>
          <w:tcPr>
            <w:tcW w:type="dxa" w:w="1728"/>
          </w:tcPr>
          <w:p>
            <w:r>
              <w:t>fisicaI_2023-24_03.xlsx</w:t>
            </w:r>
          </w:p>
        </w:tc>
        <w:tc>
          <w:tcPr>
            <w:tcW w:type="dxa" w:w="1728"/>
          </w:tcPr>
          <w:p>
            <w:r>
              <w:t>High</w:t>
            </w:r>
          </w:p>
        </w:tc>
        <w:tc>
          <w:tcPr>
            <w:tcW w:type="dxa" w:w="1728"/>
          </w:tcPr>
          <w:p>
            <w:r>
              <w:t>Moderate</w:t>
            </w:r>
          </w:p>
        </w:tc>
        <w:tc>
          <w:tcPr>
            <w:tcW w:type="dxa" w:w="1728"/>
          </w:tcPr>
          <w:p>
            <w:r>
              <w:t>Very high</w:t>
            </w:r>
          </w:p>
        </w:tc>
        <w:tc>
          <w:tcPr>
            <w:tcW w:type="dxa" w:w="1728"/>
          </w:tcPr>
          <w:p>
            <w:r>
              <w:t>High</w:t>
            </w:r>
          </w:p>
        </w:tc>
      </w:tr>
      <w:tr>
        <w:tc>
          <w:tcPr>
            <w:tcW w:type="dxa" w:w="1728"/>
          </w:tcPr>
          <w:p>
            <w:r>
              <w:t>fisicaI_2023-24_04.xls</w:t>
            </w:r>
          </w:p>
        </w:tc>
        <w:tc>
          <w:tcPr>
            <w:tcW w:type="dxa" w:w="1728"/>
          </w:tcPr>
          <w:p>
            <w:r>
              <w:t>Very high</w:t>
            </w:r>
          </w:p>
        </w:tc>
        <w:tc>
          <w:tcPr>
            <w:tcW w:type="dxa" w:w="1728"/>
          </w:tcPr>
          <w:p>
            <w:r>
              <w:t>Moderate</w:t>
            </w:r>
          </w:p>
        </w:tc>
        <w:tc>
          <w:tcPr>
            <w:tcW w:type="dxa" w:w="1728"/>
          </w:tcPr>
          <w:p>
            <w:r>
              <w:t>Moderate</w:t>
            </w:r>
          </w:p>
        </w:tc>
        <w:tc>
          <w:tcPr>
            <w:tcW w:type="dxa" w:w="1728"/>
          </w:tcPr>
          <w:p>
            <w:r>
              <w:t>Moderate</w:t>
            </w:r>
          </w:p>
        </w:tc>
      </w:tr>
      <w:tr>
        <w:tc>
          <w:tcPr>
            <w:tcW w:type="dxa" w:w="1728"/>
          </w:tcPr>
          <w:p>
            <w:r>
              <w:t>fisicaI_2023-24_05.xls</w:t>
            </w:r>
          </w:p>
        </w:tc>
        <w:tc>
          <w:tcPr>
            <w:tcW w:type="dxa" w:w="1728"/>
          </w:tcPr>
          <w:p>
            <w:r>
              <w:t>Very high</w:t>
            </w:r>
          </w:p>
        </w:tc>
        <w:tc>
          <w:tcPr>
            <w:tcW w:type="dxa" w:w="1728"/>
          </w:tcPr>
          <w:p>
            <w:r>
              <w:t>Low</w:t>
            </w:r>
          </w:p>
        </w:tc>
        <w:tc>
          <w:tcPr>
            <w:tcW w:type="dxa" w:w="1728"/>
          </w:tcPr>
          <w:p>
            <w:r>
              <w:t>Low</w:t>
            </w:r>
          </w:p>
        </w:tc>
        <w:tc>
          <w:tcPr>
            <w:tcW w:type="dxa" w:w="1728"/>
          </w:tcPr>
          <w:p>
            <w:r>
              <w:t>Low</w:t>
            </w:r>
          </w:p>
        </w:tc>
      </w:tr>
      <w:tr>
        <w:tc>
          <w:tcPr>
            <w:tcW w:type="dxa" w:w="1728"/>
          </w:tcPr>
          <w:p>
            <w:r>
              <w:t>fisicaI_2023-24_06.xlsx</w:t>
            </w:r>
          </w:p>
        </w:tc>
        <w:tc>
          <w:tcPr>
            <w:tcW w:type="dxa" w:w="1728"/>
          </w:tcPr>
          <w:p>
            <w:r>
              <w:t>Moderate</w:t>
            </w:r>
          </w:p>
        </w:tc>
        <w:tc>
          <w:tcPr>
            <w:tcW w:type="dxa" w:w="1728"/>
          </w:tcPr>
          <w:p>
            <w:r>
              <w:t>Very high</w:t>
            </w:r>
          </w:p>
        </w:tc>
        <w:tc>
          <w:tcPr>
            <w:tcW w:type="dxa" w:w="1728"/>
          </w:tcPr>
          <w:p>
            <w:r>
              <w:t>Very high</w:t>
            </w:r>
          </w:p>
        </w:tc>
        <w:tc>
          <w:tcPr>
            <w:tcW w:type="dxa" w:w="1728"/>
          </w:tcPr>
          <w:p>
            <w:r>
              <w:t>High</w:t>
            </w:r>
          </w:p>
        </w:tc>
      </w:tr>
      <w:tr>
        <w:tc>
          <w:tcPr>
            <w:tcW w:type="dxa" w:w="1728"/>
          </w:tcPr>
          <w:p>
            <w:r>
              <w:t>fisicaI_2023-24_07.xlsx</w:t>
            </w:r>
          </w:p>
        </w:tc>
        <w:tc>
          <w:tcPr>
            <w:tcW w:type="dxa" w:w="1728"/>
          </w:tcPr>
          <w:p>
            <w:r>
              <w:t>Low</w:t>
            </w:r>
          </w:p>
        </w:tc>
        <w:tc>
          <w:tcPr>
            <w:tcW w:type="dxa" w:w="1728"/>
          </w:tcPr>
          <w:p>
            <w:r>
              <w:t>High</w:t>
            </w:r>
          </w:p>
        </w:tc>
        <w:tc>
          <w:tcPr>
            <w:tcW w:type="dxa" w:w="1728"/>
          </w:tcPr>
          <w:p>
            <w:r>
              <w:t>Very high</w:t>
            </w:r>
          </w:p>
        </w:tc>
        <w:tc>
          <w:tcPr>
            <w:tcW w:type="dxa" w:w="1728"/>
          </w:tcPr>
          <w:p>
            <w:r>
              <w:t>High</w:t>
            </w:r>
          </w:p>
        </w:tc>
      </w:tr>
      <w:tr>
        <w:tc>
          <w:tcPr>
            <w:tcW w:type="dxa" w:w="1728"/>
          </w:tcPr>
          <w:p>
            <w:r>
              <w:t>fisicaI_2023-24_08.xls</w:t>
            </w:r>
          </w:p>
        </w:tc>
        <w:tc>
          <w:tcPr>
            <w:tcW w:type="dxa" w:w="1728"/>
          </w:tcPr>
          <w:p>
            <w:r>
              <w:t>Very high</w:t>
            </w:r>
          </w:p>
        </w:tc>
        <w:tc>
          <w:tcPr>
            <w:tcW w:type="dxa" w:w="1728"/>
          </w:tcPr>
          <w:p>
            <w:r>
              <w:t>Low</w:t>
            </w:r>
          </w:p>
        </w:tc>
        <w:tc>
          <w:tcPr>
            <w:tcW w:type="dxa" w:w="1728"/>
          </w:tcPr>
          <w:p>
            <w:r>
              <w:t>Low</w:t>
            </w:r>
          </w:p>
        </w:tc>
        <w:tc>
          <w:tcPr>
            <w:tcW w:type="dxa" w:w="1728"/>
          </w:tcPr>
          <w:p>
            <w:r>
              <w:t>High</w:t>
            </w:r>
          </w:p>
        </w:tc>
      </w:tr>
      <w:tr>
        <w:tc>
          <w:tcPr>
            <w:tcW w:type="dxa" w:w="1728"/>
          </w:tcPr>
          <w:p>
            <w:r>
              <w:t>fisicaI_2023-24_09.xls</w:t>
            </w:r>
          </w:p>
        </w:tc>
        <w:tc>
          <w:tcPr>
            <w:tcW w:type="dxa" w:w="1728"/>
          </w:tcPr>
          <w:p>
            <w:r>
              <w:t>High</w:t>
            </w:r>
          </w:p>
        </w:tc>
        <w:tc>
          <w:tcPr>
            <w:tcW w:type="dxa" w:w="1728"/>
          </w:tcPr>
          <w:p>
            <w:r>
              <w:t>Moderate</w:t>
            </w:r>
          </w:p>
        </w:tc>
        <w:tc>
          <w:tcPr>
            <w:tcW w:type="dxa" w:w="1728"/>
          </w:tcPr>
          <w:p>
            <w:r>
              <w:t>High</w:t>
            </w:r>
          </w:p>
        </w:tc>
        <w:tc>
          <w:tcPr>
            <w:tcW w:type="dxa" w:w="1728"/>
          </w:tcPr>
          <w:p>
            <w:r>
              <w:t>Very high</w:t>
            </w:r>
          </w:p>
        </w:tc>
      </w:tr>
      <w:tr>
        <w:tc>
          <w:tcPr>
            <w:tcW w:type="dxa" w:w="1728"/>
          </w:tcPr>
          <w:p>
            <w:r>
              <w:t>fisicaI_2023-24_10.xls</w:t>
            </w:r>
          </w:p>
        </w:tc>
        <w:tc>
          <w:tcPr>
            <w:tcW w:type="dxa" w:w="1728"/>
          </w:tcPr>
          <w:p>
            <w:r>
              <w:t>Moderate</w:t>
            </w:r>
          </w:p>
        </w:tc>
        <w:tc>
          <w:tcPr>
            <w:tcW w:type="dxa" w:w="1728"/>
          </w:tcPr>
          <w:p>
            <w:r>
              <w:t>Moderate</w:t>
            </w:r>
          </w:p>
        </w:tc>
        <w:tc>
          <w:tcPr>
            <w:tcW w:type="dxa" w:w="1728"/>
          </w:tcPr>
          <w:p>
            <w:r>
              <w:t>Moderate</w:t>
            </w:r>
          </w:p>
        </w:tc>
        <w:tc>
          <w:tcPr>
            <w:tcW w:type="dxa" w:w="1728"/>
          </w:tcPr>
          <w:p>
            <w:r>
              <w:t>Moderate</w:t>
            </w:r>
          </w:p>
        </w:tc>
      </w:tr>
      <w:tr>
        <w:tc>
          <w:tcPr>
            <w:tcW w:type="dxa" w:w="1728"/>
          </w:tcPr>
          <w:p>
            <w:r>
              <w:t>fisicaI_2023-24_11.xlsx</w:t>
            </w:r>
          </w:p>
        </w:tc>
        <w:tc>
          <w:tcPr>
            <w:tcW w:type="dxa" w:w="1728"/>
          </w:tcPr>
          <w:p>
            <w:r>
              <w:t>Low</w:t>
            </w:r>
          </w:p>
        </w:tc>
        <w:tc>
          <w:tcPr>
            <w:tcW w:type="dxa" w:w="1728"/>
          </w:tcPr>
          <w:p>
            <w:r>
              <w:t>Moderate</w:t>
            </w:r>
          </w:p>
        </w:tc>
        <w:tc>
          <w:tcPr>
            <w:tcW w:type="dxa" w:w="1728"/>
          </w:tcPr>
          <w:p>
            <w:r>
              <w:t>High</w:t>
            </w:r>
          </w:p>
        </w:tc>
        <w:tc>
          <w:tcPr>
            <w:tcW w:type="dxa" w:w="1728"/>
          </w:tcPr>
          <w:p>
            <w:r>
              <w:t>Moderate</w:t>
            </w:r>
          </w:p>
        </w:tc>
      </w:tr>
      <w:tr>
        <w:tc>
          <w:tcPr>
            <w:tcW w:type="dxa" w:w="1728"/>
          </w:tcPr>
          <w:p>
            <w:r>
              <w:t>fisicaI_2023-24_12.xls</w:t>
            </w:r>
          </w:p>
        </w:tc>
        <w:tc>
          <w:tcPr>
            <w:tcW w:type="dxa" w:w="1728"/>
          </w:tcPr>
          <w:p>
            <w:r>
              <w:t>Moderate</w:t>
            </w:r>
          </w:p>
        </w:tc>
        <w:tc>
          <w:tcPr>
            <w:tcW w:type="dxa" w:w="1728"/>
          </w:tcPr>
          <w:p>
            <w:r>
              <w:t>Low</w:t>
            </w:r>
          </w:p>
        </w:tc>
        <w:tc>
          <w:tcPr>
            <w:tcW w:type="dxa" w:w="1728"/>
          </w:tcPr>
          <w:p>
            <w:r>
              <w:t>Very high</w:t>
            </w:r>
          </w:p>
        </w:tc>
        <w:tc>
          <w:tcPr>
            <w:tcW w:type="dxa" w:w="1728"/>
          </w:tcPr>
          <w:p>
            <w:r>
              <w:t>High</w:t>
            </w:r>
          </w:p>
        </w:tc>
      </w:tr>
      <w:tr>
        <w:tc>
          <w:tcPr>
            <w:tcW w:type="dxa" w:w="1728"/>
          </w:tcPr>
          <w:p>
            <w:r>
              <w:t>fisicaI_2023-24_13.xls</w:t>
            </w:r>
          </w:p>
        </w:tc>
        <w:tc>
          <w:tcPr>
            <w:tcW w:type="dxa" w:w="1728"/>
          </w:tcPr>
          <w:p>
            <w:r>
              <w:t>Moderate</w:t>
            </w:r>
          </w:p>
        </w:tc>
        <w:tc>
          <w:tcPr>
            <w:tcW w:type="dxa" w:w="1728"/>
          </w:tcPr>
          <w:p>
            <w:r>
              <w:t>High</w:t>
            </w:r>
          </w:p>
        </w:tc>
        <w:tc>
          <w:tcPr>
            <w:tcW w:type="dxa" w:w="1728"/>
          </w:tcPr>
          <w:p>
            <w:r>
              <w:t>Moderate</w:t>
            </w:r>
          </w:p>
        </w:tc>
        <w:tc>
          <w:tcPr>
            <w:tcW w:type="dxa" w:w="1728"/>
          </w:tcPr>
          <w:p>
            <w:r>
              <w:t>Very low</w:t>
            </w:r>
          </w:p>
        </w:tc>
      </w:tr>
      <w:tr>
        <w:tc>
          <w:tcPr>
            <w:tcW w:type="dxa" w:w="1728"/>
          </w:tcPr>
          <w:p>
            <w:r>
              <w:t>fisicaI_2023-24_14.xls</w:t>
            </w:r>
          </w:p>
        </w:tc>
        <w:tc>
          <w:tcPr>
            <w:tcW w:type="dxa" w:w="1728"/>
          </w:tcPr>
          <w:p>
            <w:r>
              <w:t>Moderate</w:t>
            </w:r>
          </w:p>
        </w:tc>
        <w:tc>
          <w:tcPr>
            <w:tcW w:type="dxa" w:w="1728"/>
          </w:tcPr>
          <w:p>
            <w:r>
              <w:t>Moderate</w:t>
            </w:r>
          </w:p>
        </w:tc>
        <w:tc>
          <w:tcPr>
            <w:tcW w:type="dxa" w:w="1728"/>
          </w:tcPr>
          <w:p>
            <w:r>
              <w:t>Moderate</w:t>
            </w:r>
          </w:p>
        </w:tc>
        <w:tc>
          <w:tcPr>
            <w:tcW w:type="dxa" w:w="1728"/>
          </w:tcPr>
          <w:p>
            <w:r>
              <w:t>Moderate</w:t>
            </w:r>
          </w:p>
        </w:tc>
      </w:tr>
      <w:tr>
        <w:tc>
          <w:tcPr>
            <w:tcW w:type="dxa" w:w="1728"/>
          </w:tcPr>
          <w:p>
            <w:r>
              <w:t>fisicaI_2023-24_15.xls</w:t>
            </w:r>
          </w:p>
        </w:tc>
        <w:tc>
          <w:tcPr>
            <w:tcW w:type="dxa" w:w="1728"/>
          </w:tcPr>
          <w:p>
            <w:r>
              <w:t>Moderate</w:t>
            </w:r>
          </w:p>
        </w:tc>
        <w:tc>
          <w:tcPr>
            <w:tcW w:type="dxa" w:w="1728"/>
          </w:tcPr>
          <w:p>
            <w:r>
              <w:t>Very high</w:t>
            </w:r>
          </w:p>
        </w:tc>
        <w:tc>
          <w:tcPr>
            <w:tcW w:type="dxa" w:w="1728"/>
          </w:tcPr>
          <w:p>
            <w:r>
              <w:t>High</w:t>
            </w:r>
          </w:p>
        </w:tc>
        <w:tc>
          <w:tcPr>
            <w:tcW w:type="dxa" w:w="1728"/>
          </w:tcPr>
          <w:p>
            <w:r>
              <w:t>Low</w:t>
            </w:r>
          </w:p>
        </w:tc>
      </w:tr>
      <w:tr>
        <w:tc>
          <w:tcPr>
            <w:tcW w:type="dxa" w:w="1728"/>
          </w:tcPr>
          <w:p>
            <w:r>
              <w:t>fisicaI_2023-24_16.xls</w:t>
            </w:r>
          </w:p>
        </w:tc>
        <w:tc>
          <w:tcPr>
            <w:tcW w:type="dxa" w:w="1728"/>
          </w:tcPr>
          <w:p>
            <w:r>
              <w:t>Low</w:t>
            </w:r>
          </w:p>
        </w:tc>
        <w:tc>
          <w:tcPr>
            <w:tcW w:type="dxa" w:w="1728"/>
          </w:tcPr>
          <w:p>
            <w:r>
              <w:t>High</w:t>
            </w:r>
          </w:p>
        </w:tc>
        <w:tc>
          <w:tcPr>
            <w:tcW w:type="dxa" w:w="1728"/>
          </w:tcPr>
          <w:p>
            <w:r>
              <w:t>High</w:t>
            </w:r>
          </w:p>
        </w:tc>
        <w:tc>
          <w:tcPr>
            <w:tcW w:type="dxa" w:w="1728"/>
          </w:tcPr>
          <w:p>
            <w:r>
              <w:t>Moderate</w:t>
            </w:r>
          </w:p>
        </w:tc>
      </w:tr>
      <w:tr>
        <w:tc>
          <w:tcPr>
            <w:tcW w:type="dxa" w:w="1728"/>
          </w:tcPr>
          <w:p>
            <w:r>
              <w:t>fisicaI_2023-24_17.xls</w:t>
            </w:r>
          </w:p>
        </w:tc>
        <w:tc>
          <w:tcPr>
            <w:tcW w:type="dxa" w:w="1728"/>
          </w:tcPr>
          <w:p>
            <w:r>
              <w:t>Moderate</w:t>
            </w:r>
          </w:p>
        </w:tc>
        <w:tc>
          <w:tcPr>
            <w:tcW w:type="dxa" w:w="1728"/>
          </w:tcPr>
          <w:p>
            <w:r>
              <w:t>Moderate</w:t>
            </w:r>
          </w:p>
        </w:tc>
        <w:tc>
          <w:tcPr>
            <w:tcW w:type="dxa" w:w="1728"/>
          </w:tcPr>
          <w:p>
            <w:r>
              <w:t>High</w:t>
            </w:r>
          </w:p>
        </w:tc>
        <w:tc>
          <w:tcPr>
            <w:tcW w:type="dxa" w:w="1728"/>
          </w:tcPr>
          <w:p>
            <w:r>
              <w:t>Low</w:t>
            </w:r>
          </w:p>
        </w:tc>
      </w:tr>
      <w:tr>
        <w:tc>
          <w:tcPr>
            <w:tcW w:type="dxa" w:w="1728"/>
          </w:tcPr>
          <w:p>
            <w:r>
              <w:t>fisicaI_2023-24_18.xls</w:t>
            </w:r>
          </w:p>
        </w:tc>
        <w:tc>
          <w:tcPr>
            <w:tcW w:type="dxa" w:w="1728"/>
          </w:tcPr>
          <w:p>
            <w:r>
              <w:t>Moderate</w:t>
            </w:r>
          </w:p>
        </w:tc>
        <w:tc>
          <w:tcPr>
            <w:tcW w:type="dxa" w:w="1728"/>
          </w:tcPr>
          <w:p>
            <w:r>
              <w:t>Moderate</w:t>
            </w:r>
          </w:p>
        </w:tc>
        <w:tc>
          <w:tcPr>
            <w:tcW w:type="dxa" w:w="1728"/>
          </w:tcPr>
          <w:p>
            <w:r>
              <w:t>Very high</w:t>
            </w:r>
          </w:p>
        </w:tc>
        <w:tc>
          <w:tcPr>
            <w:tcW w:type="dxa" w:w="1728"/>
          </w:tcPr>
          <w:p>
            <w:r>
              <w:t>Very high</w:t>
            </w:r>
          </w:p>
        </w:tc>
      </w:tr>
      <w:tr>
        <w:tc>
          <w:tcPr>
            <w:tcW w:type="dxa" w:w="1728"/>
          </w:tcPr>
          <w:p>
            <w:r>
              <w:t>fisicaI_2023-24_20.xls</w:t>
            </w:r>
          </w:p>
        </w:tc>
        <w:tc>
          <w:tcPr>
            <w:tcW w:type="dxa" w:w="1728"/>
          </w:tcPr>
          <w:p>
            <w:r>
              <w:t>Very low</w:t>
            </w:r>
          </w:p>
        </w:tc>
        <w:tc>
          <w:tcPr>
            <w:tcW w:type="dxa" w:w="1728"/>
          </w:tcPr>
          <w:p>
            <w:r>
              <w:t>Moderate</w:t>
            </w:r>
          </w:p>
        </w:tc>
        <w:tc>
          <w:tcPr>
            <w:tcW w:type="dxa" w:w="1728"/>
          </w:tcPr>
          <w:p>
            <w:r>
              <w:t>Very high</w:t>
            </w:r>
          </w:p>
        </w:tc>
        <w:tc>
          <w:tcPr>
            <w:tcW w:type="dxa" w:w="1728"/>
          </w:tcPr>
          <w:p>
            <w:r>
              <w:t>Moderate</w:t>
            </w:r>
          </w:p>
        </w:tc>
      </w:tr>
      <w:tr>
        <w:tc>
          <w:tcPr>
            <w:tcW w:type="dxa" w:w="1728"/>
          </w:tcPr>
          <w:p>
            <w:r>
              <w:t>fisicaI_2023-24_21.xls</w:t>
            </w:r>
          </w:p>
        </w:tc>
        <w:tc>
          <w:tcPr>
            <w:tcW w:type="dxa" w:w="1728"/>
          </w:tcPr>
          <w:p>
            <w:r>
              <w:t>Low</w:t>
            </w:r>
          </w:p>
        </w:tc>
        <w:tc>
          <w:tcPr>
            <w:tcW w:type="dxa" w:w="1728"/>
          </w:tcPr>
          <w:p>
            <w:r>
              <w:t>Moderate</w:t>
            </w:r>
          </w:p>
        </w:tc>
        <w:tc>
          <w:tcPr>
            <w:tcW w:type="dxa" w:w="1728"/>
          </w:tcPr>
          <w:p>
            <w:r>
              <w:t>High</w:t>
            </w:r>
          </w:p>
        </w:tc>
        <w:tc>
          <w:tcPr>
            <w:tcW w:type="dxa" w:w="1728"/>
          </w:tcPr>
          <w:p>
            <w:r>
              <w:t>Moderate</w:t>
            </w:r>
          </w:p>
        </w:tc>
      </w:tr>
      <w:tr>
        <w:tc>
          <w:tcPr>
            <w:tcW w:type="dxa" w:w="1728"/>
          </w:tcPr>
          <w:p>
            <w:r>
              <w:t>fisicaI_2023-24_22.xls</w:t>
            </w:r>
          </w:p>
        </w:tc>
        <w:tc>
          <w:tcPr>
            <w:tcW w:type="dxa" w:w="1728"/>
          </w:tcPr>
          <w:p>
            <w:r>
              <w:t>Moderate</w:t>
            </w:r>
          </w:p>
        </w:tc>
        <w:tc>
          <w:tcPr>
            <w:tcW w:type="dxa" w:w="1728"/>
          </w:tcPr>
          <w:p>
            <w:r>
              <w:t>Very low</w:t>
            </w:r>
          </w:p>
        </w:tc>
        <w:tc>
          <w:tcPr>
            <w:tcW w:type="dxa" w:w="1728"/>
          </w:tcPr>
          <w:p>
            <w:r>
              <w:t>High</w:t>
            </w:r>
          </w:p>
        </w:tc>
        <w:tc>
          <w:tcPr>
            <w:tcW w:type="dxa" w:w="1728"/>
          </w:tcPr>
          <w:p>
            <w:r>
              <w:t>Low</w:t>
            </w:r>
          </w:p>
        </w:tc>
      </w:tr>
      <w:tr>
        <w:tc>
          <w:tcPr>
            <w:tcW w:type="dxa" w:w="1728"/>
          </w:tcPr>
          <w:p>
            <w:r>
              <w:t>fisicaI_2023-24_23.xls</w:t>
            </w:r>
          </w:p>
        </w:tc>
        <w:tc>
          <w:tcPr>
            <w:tcW w:type="dxa" w:w="1728"/>
          </w:tcPr>
          <w:p>
            <w:r>
              <w:t>Moderate</w:t>
            </w:r>
          </w:p>
        </w:tc>
        <w:tc>
          <w:tcPr>
            <w:tcW w:type="dxa" w:w="1728"/>
          </w:tcPr>
          <w:p>
            <w:r>
              <w:t>Moderate</w:t>
            </w:r>
          </w:p>
        </w:tc>
        <w:tc>
          <w:tcPr>
            <w:tcW w:type="dxa" w:w="1728"/>
          </w:tcPr>
          <w:p>
            <w:r>
              <w:t>High</w:t>
            </w:r>
          </w:p>
        </w:tc>
        <w:tc>
          <w:tcPr>
            <w:tcW w:type="dxa" w:w="1728"/>
          </w:tcPr>
          <w:p>
            <w:r>
              <w:t>Moderate</w:t>
            </w:r>
          </w:p>
        </w:tc>
      </w:tr>
      <w:tr>
        <w:tc>
          <w:tcPr>
            <w:tcW w:type="dxa" w:w="1728"/>
          </w:tcPr>
          <w:p>
            <w:r>
              <w:t>fisicaI_2023-24_24.xls</w:t>
            </w:r>
          </w:p>
        </w:tc>
        <w:tc>
          <w:tcPr>
            <w:tcW w:type="dxa" w:w="1728"/>
          </w:tcPr>
          <w:p>
            <w:r>
              <w:t>High</w:t>
            </w:r>
          </w:p>
        </w:tc>
        <w:tc>
          <w:tcPr>
            <w:tcW w:type="dxa" w:w="1728"/>
          </w:tcPr>
          <w:p>
            <w:r>
              <w:t>Low</w:t>
            </w:r>
          </w:p>
        </w:tc>
        <w:tc>
          <w:tcPr>
            <w:tcW w:type="dxa" w:w="1728"/>
          </w:tcPr>
          <w:p>
            <w:r>
              <w:t>Low</w:t>
            </w:r>
          </w:p>
        </w:tc>
        <w:tc>
          <w:tcPr>
            <w:tcW w:type="dxa" w:w="1728"/>
          </w:tcPr>
          <w:p>
            <w:r>
              <w:t>High</w:t>
            </w:r>
          </w:p>
        </w:tc>
      </w:tr>
      <w:tr>
        <w:tc>
          <w:tcPr>
            <w:tcW w:type="dxa" w:w="1728"/>
          </w:tcPr>
          <w:p>
            <w:r>
              <w:t>fisicaI_2023-24_25.xls</w:t>
            </w:r>
          </w:p>
        </w:tc>
        <w:tc>
          <w:tcPr>
            <w:tcW w:type="dxa" w:w="1728"/>
          </w:tcPr>
          <w:p>
            <w:r>
              <w:t>Very high</w:t>
            </w:r>
          </w:p>
        </w:tc>
        <w:tc>
          <w:tcPr>
            <w:tcW w:type="dxa" w:w="1728"/>
          </w:tcPr>
          <w:p>
            <w:r>
              <w:t>Low</w:t>
            </w:r>
          </w:p>
        </w:tc>
        <w:tc>
          <w:tcPr>
            <w:tcW w:type="dxa" w:w="1728"/>
          </w:tcPr>
          <w:p>
            <w:r>
              <w:t>High</w:t>
            </w:r>
          </w:p>
        </w:tc>
        <w:tc>
          <w:tcPr>
            <w:tcW w:type="dxa" w:w="1728"/>
          </w:tcPr>
          <w:p>
            <w:r>
              <w:t>High</w:t>
            </w:r>
          </w:p>
        </w:tc>
      </w:tr>
      <w:tr>
        <w:tc>
          <w:tcPr>
            <w:tcW w:type="dxa" w:w="1728"/>
          </w:tcPr>
          <w:p>
            <w:r>
              <w:t>fisicaI_2023-24_26.xls</w:t>
            </w:r>
          </w:p>
        </w:tc>
        <w:tc>
          <w:tcPr>
            <w:tcW w:type="dxa" w:w="1728"/>
          </w:tcPr>
          <w:p>
            <w:r>
              <w:t>Low</w:t>
            </w:r>
          </w:p>
        </w:tc>
        <w:tc>
          <w:tcPr>
            <w:tcW w:type="dxa" w:w="1728"/>
          </w:tcPr>
          <w:p>
            <w:r>
              <w:t>High</w:t>
            </w:r>
          </w:p>
        </w:tc>
        <w:tc>
          <w:tcPr>
            <w:tcW w:type="dxa" w:w="1728"/>
          </w:tcPr>
          <w:p>
            <w:r>
              <w:t>Very high</w:t>
            </w:r>
          </w:p>
        </w:tc>
        <w:tc>
          <w:tcPr>
            <w:tcW w:type="dxa" w:w="1728"/>
          </w:tcPr>
          <w:p>
            <w:r>
              <w:t>Low</w:t>
            </w:r>
          </w:p>
        </w:tc>
      </w:tr>
      <w:tr>
        <w:tc>
          <w:tcPr>
            <w:tcW w:type="dxa" w:w="1728"/>
          </w:tcPr>
          <w:p>
            <w:r>
              <w:t>fisicaI_2023-24_27.xls</w:t>
            </w:r>
          </w:p>
        </w:tc>
        <w:tc>
          <w:tcPr>
            <w:tcW w:type="dxa" w:w="1728"/>
          </w:tcPr>
          <w:p>
            <w:r>
              <w:t>Very high</w:t>
            </w:r>
          </w:p>
        </w:tc>
        <w:tc>
          <w:tcPr>
            <w:tcW w:type="dxa" w:w="1728"/>
          </w:tcPr>
          <w:p>
            <w:r>
              <w:t>High</w:t>
            </w:r>
          </w:p>
        </w:tc>
        <w:tc>
          <w:tcPr>
            <w:tcW w:type="dxa" w:w="1728"/>
          </w:tcPr>
          <w:p>
            <w:r>
              <w:t>Very high</w:t>
            </w:r>
          </w:p>
        </w:tc>
        <w:tc>
          <w:tcPr>
            <w:tcW w:type="dxa" w:w="1728"/>
          </w:tcPr>
          <w:p>
            <w:r>
              <w:t>Very high</w:t>
            </w:r>
          </w:p>
        </w:tc>
      </w:tr>
      <w:tr>
        <w:tc>
          <w:tcPr>
            <w:tcW w:type="dxa" w:w="1728"/>
          </w:tcPr>
          <w:p>
            <w:r>
              <w:t>fisicaI_2023-24_28.xls</w:t>
            </w:r>
          </w:p>
        </w:tc>
        <w:tc>
          <w:tcPr>
            <w:tcW w:type="dxa" w:w="1728"/>
          </w:tcPr>
          <w:p>
            <w:r>
              <w:t>Very low</w:t>
            </w:r>
          </w:p>
        </w:tc>
        <w:tc>
          <w:tcPr>
            <w:tcW w:type="dxa" w:w="1728"/>
          </w:tcPr>
          <w:p>
            <w:r>
              <w:t>Very high</w:t>
            </w:r>
          </w:p>
        </w:tc>
        <w:tc>
          <w:tcPr>
            <w:tcW w:type="dxa" w:w="1728"/>
          </w:tcPr>
          <w:p>
            <w:r>
              <w:t>Very high</w:t>
            </w:r>
          </w:p>
        </w:tc>
        <w:tc>
          <w:tcPr>
            <w:tcW w:type="dxa" w:w="1728"/>
          </w:tcPr>
          <w:p>
            <w:r>
              <w:t>Moderate</w:t>
            </w:r>
          </w:p>
        </w:tc>
      </w:tr>
      <w:tr>
        <w:tc>
          <w:tcPr>
            <w:tcW w:type="dxa" w:w="1728"/>
          </w:tcPr>
          <w:p>
            <w:r>
              <w:t>fisicaI_2023-24_29.xlsx</w:t>
            </w:r>
          </w:p>
        </w:tc>
        <w:tc>
          <w:tcPr>
            <w:tcW w:type="dxa" w:w="1728"/>
          </w:tcPr>
          <w:p>
            <w:r>
              <w:t>Very low</w:t>
            </w:r>
          </w:p>
        </w:tc>
        <w:tc>
          <w:tcPr>
            <w:tcW w:type="dxa" w:w="1728"/>
          </w:tcPr>
          <w:p>
            <w:r>
              <w:t>Very low</w:t>
            </w:r>
          </w:p>
        </w:tc>
        <w:tc>
          <w:tcPr>
            <w:tcW w:type="dxa" w:w="1728"/>
          </w:tcPr>
          <w:p>
            <w:r>
              <w:t>Very low</w:t>
            </w:r>
          </w:p>
        </w:tc>
        <w:tc>
          <w:tcPr>
            <w:tcW w:type="dxa" w:w="1728"/>
          </w:tcPr>
          <w:p>
            <w:r>
              <w:t>Very low</w:t>
            </w:r>
          </w:p>
        </w:tc>
      </w:tr>
      <w:tr>
        <w:tc>
          <w:tcPr>
            <w:tcW w:type="dxa" w:w="1728"/>
          </w:tcPr>
          <w:p>
            <w:r>
              <w:t>fisicaI_2023-24_30.xls</w:t>
            </w:r>
          </w:p>
        </w:tc>
        <w:tc>
          <w:tcPr>
            <w:tcW w:type="dxa" w:w="1728"/>
          </w:tcPr>
          <w:p>
            <w:r>
              <w:t>High</w:t>
            </w:r>
          </w:p>
        </w:tc>
        <w:tc>
          <w:tcPr>
            <w:tcW w:type="dxa" w:w="1728"/>
          </w:tcPr>
          <w:p>
            <w:r>
              <w:t>Moderate</w:t>
            </w:r>
          </w:p>
        </w:tc>
        <w:tc>
          <w:tcPr>
            <w:tcW w:type="dxa" w:w="1728"/>
          </w:tcPr>
          <w:p>
            <w:r>
              <w:t>High</w:t>
            </w:r>
          </w:p>
        </w:tc>
        <w:tc>
          <w:tcPr>
            <w:tcW w:type="dxa" w:w="1728"/>
          </w:tcPr>
          <w:p>
            <w:r>
              <w:t>Moderate</w:t>
            </w:r>
          </w:p>
        </w:tc>
      </w:tr>
      <w:tr>
        <w:tc>
          <w:tcPr>
            <w:tcW w:type="dxa" w:w="1728"/>
          </w:tcPr>
          <w:p>
            <w:r>
              <w:t>fisicaI_2023-24_31.xls</w:t>
            </w:r>
          </w:p>
        </w:tc>
        <w:tc>
          <w:tcPr>
            <w:tcW w:type="dxa" w:w="1728"/>
          </w:tcPr>
          <w:p>
            <w:r>
              <w:t>Very high</w:t>
            </w:r>
          </w:p>
        </w:tc>
        <w:tc>
          <w:tcPr>
            <w:tcW w:type="dxa" w:w="1728"/>
          </w:tcPr>
          <w:p>
            <w:r>
              <w:t>Moderate</w:t>
            </w:r>
          </w:p>
        </w:tc>
        <w:tc>
          <w:tcPr>
            <w:tcW w:type="dxa" w:w="1728"/>
          </w:tcPr>
          <w:p>
            <w:r>
              <w:t>High</w:t>
            </w:r>
          </w:p>
        </w:tc>
        <w:tc>
          <w:tcPr>
            <w:tcW w:type="dxa" w:w="1728"/>
          </w:tcPr>
          <w:p>
            <w:r>
              <w:t>Very high</w:t>
            </w:r>
          </w:p>
        </w:tc>
      </w:tr>
      <w:tr>
        <w:tc>
          <w:tcPr>
            <w:tcW w:type="dxa" w:w="1728"/>
          </w:tcPr>
          <w:p>
            <w:r>
              <w:t>fisicaI_2023-24_32.xls</w:t>
            </w:r>
          </w:p>
        </w:tc>
        <w:tc>
          <w:tcPr>
            <w:tcW w:type="dxa" w:w="1728"/>
          </w:tcPr>
          <w:p>
            <w:r>
              <w:t>Moderate</w:t>
            </w:r>
          </w:p>
        </w:tc>
        <w:tc>
          <w:tcPr>
            <w:tcW w:type="dxa" w:w="1728"/>
          </w:tcPr>
          <w:p>
            <w:r>
              <w:t>Low</w:t>
            </w:r>
          </w:p>
        </w:tc>
        <w:tc>
          <w:tcPr>
            <w:tcW w:type="dxa" w:w="1728"/>
          </w:tcPr>
          <w:p>
            <w:r>
              <w:t>Very high</w:t>
            </w:r>
          </w:p>
        </w:tc>
        <w:tc>
          <w:tcPr>
            <w:tcW w:type="dxa" w:w="1728"/>
          </w:tcPr>
          <w:p>
            <w:r>
              <w:t>Moderate</w:t>
            </w:r>
          </w:p>
        </w:tc>
      </w:tr>
      <w:tr>
        <w:tc>
          <w:tcPr>
            <w:tcW w:type="dxa" w:w="1728"/>
          </w:tcPr>
          <w:p>
            <w:r>
              <w:t>fisicaI_2023-24_33.xls</w:t>
            </w:r>
          </w:p>
        </w:tc>
        <w:tc>
          <w:tcPr>
            <w:tcW w:type="dxa" w:w="1728"/>
          </w:tcPr>
          <w:p>
            <w:r>
              <w:t>Very high</w:t>
            </w:r>
          </w:p>
        </w:tc>
        <w:tc>
          <w:tcPr>
            <w:tcW w:type="dxa" w:w="1728"/>
          </w:tcPr>
          <w:p>
            <w:r>
              <w:t>Moderate</w:t>
            </w:r>
          </w:p>
        </w:tc>
        <w:tc>
          <w:tcPr>
            <w:tcW w:type="dxa" w:w="1728"/>
          </w:tcPr>
          <w:p>
            <w:r>
              <w:t>Moderate</w:t>
            </w:r>
          </w:p>
        </w:tc>
        <w:tc>
          <w:tcPr>
            <w:tcW w:type="dxa" w:w="1728"/>
          </w:tcPr>
          <w:p>
            <w:r>
              <w:t>Moderate</w:t>
            </w:r>
          </w:p>
        </w:tc>
      </w:tr>
      <w:tr>
        <w:tc>
          <w:tcPr>
            <w:tcW w:type="dxa" w:w="1728"/>
          </w:tcPr>
          <w:p>
            <w:r>
              <w:t>fisicaI_2023-24_34.xls</w:t>
            </w:r>
          </w:p>
        </w:tc>
        <w:tc>
          <w:tcPr>
            <w:tcW w:type="dxa" w:w="1728"/>
          </w:tcPr>
          <w:p>
            <w:r>
              <w:t>Very high</w:t>
            </w:r>
          </w:p>
        </w:tc>
        <w:tc>
          <w:tcPr>
            <w:tcW w:type="dxa" w:w="1728"/>
          </w:tcPr>
          <w:p>
            <w:r>
              <w:t>Low</w:t>
            </w:r>
          </w:p>
        </w:tc>
        <w:tc>
          <w:tcPr>
            <w:tcW w:type="dxa" w:w="1728"/>
          </w:tcPr>
          <w:p>
            <w:r>
              <w:t>High</w:t>
            </w:r>
          </w:p>
        </w:tc>
        <w:tc>
          <w:tcPr>
            <w:tcW w:type="dxa" w:w="1728"/>
          </w:tcPr>
          <w:p>
            <w:r>
              <w:t>Very high</w:t>
            </w:r>
          </w:p>
        </w:tc>
      </w:tr>
      <w:tr>
        <w:tc>
          <w:tcPr>
            <w:tcW w:type="dxa" w:w="1728"/>
          </w:tcPr>
          <w:p>
            <w:r>
              <w:t>fisicaI_2023-24_35.xls</w:t>
            </w:r>
          </w:p>
        </w:tc>
        <w:tc>
          <w:tcPr>
            <w:tcW w:type="dxa" w:w="1728"/>
          </w:tcPr>
          <w:p>
            <w:r>
              <w:t>Moderate</w:t>
            </w:r>
          </w:p>
        </w:tc>
        <w:tc>
          <w:tcPr>
            <w:tcW w:type="dxa" w:w="1728"/>
          </w:tcPr>
          <w:p>
            <w:r>
              <w:t>High</w:t>
            </w:r>
          </w:p>
        </w:tc>
        <w:tc>
          <w:tcPr>
            <w:tcW w:type="dxa" w:w="1728"/>
          </w:tcPr>
          <w:p>
            <w:r>
              <w:t>Moderate</w:t>
            </w:r>
          </w:p>
        </w:tc>
        <w:tc>
          <w:tcPr>
            <w:tcW w:type="dxa" w:w="1728"/>
          </w:tcPr>
          <w:p>
            <w:r>
              <w:t>Moderate</w:t>
            </w:r>
          </w:p>
        </w:tc>
      </w:tr>
      <w:tr>
        <w:tc>
          <w:tcPr>
            <w:tcW w:type="dxa" w:w="1728"/>
          </w:tcPr>
          <w:p>
            <w:r>
              <w:t>fisicaI_2023-24_36.xls</w:t>
            </w:r>
          </w:p>
        </w:tc>
        <w:tc>
          <w:tcPr>
            <w:tcW w:type="dxa" w:w="1728"/>
          </w:tcPr>
          <w:p>
            <w:r>
              <w:t>Moderate</w:t>
            </w:r>
          </w:p>
        </w:tc>
        <w:tc>
          <w:tcPr>
            <w:tcW w:type="dxa" w:w="1728"/>
          </w:tcPr>
          <w:p>
            <w:r>
              <w:t>Moderate</w:t>
            </w:r>
          </w:p>
        </w:tc>
        <w:tc>
          <w:tcPr>
            <w:tcW w:type="dxa" w:w="1728"/>
          </w:tcPr>
          <w:p>
            <w:r>
              <w:t>High</w:t>
            </w:r>
          </w:p>
        </w:tc>
        <w:tc>
          <w:tcPr>
            <w:tcW w:type="dxa" w:w="1728"/>
          </w:tcPr>
          <w:p>
            <w:r>
              <w:t>Very high</w:t>
            </w:r>
          </w:p>
        </w:tc>
      </w:tr>
      <w:tr>
        <w:tc>
          <w:tcPr>
            <w:tcW w:type="dxa" w:w="1728"/>
          </w:tcPr>
          <w:p>
            <w:r>
              <w:t>fisicaI_2023-24_37.xls</w:t>
            </w:r>
          </w:p>
        </w:tc>
        <w:tc>
          <w:tcPr>
            <w:tcW w:type="dxa" w:w="1728"/>
          </w:tcPr>
          <w:p>
            <w:r>
              <w:t>High</w:t>
            </w:r>
          </w:p>
        </w:tc>
        <w:tc>
          <w:tcPr>
            <w:tcW w:type="dxa" w:w="1728"/>
          </w:tcPr>
          <w:p>
            <w:r>
              <w:t>Low</w:t>
            </w:r>
          </w:p>
        </w:tc>
        <w:tc>
          <w:tcPr>
            <w:tcW w:type="dxa" w:w="1728"/>
          </w:tcPr>
          <w:p>
            <w:r>
              <w:t>Low</w:t>
            </w:r>
          </w:p>
        </w:tc>
        <w:tc>
          <w:tcPr>
            <w:tcW w:type="dxa" w:w="1728"/>
          </w:tcPr>
          <w:p>
            <w:r>
              <w:t>Moderate</w:t>
            </w:r>
          </w:p>
        </w:tc>
      </w:tr>
      <w:tr>
        <w:tc>
          <w:tcPr>
            <w:tcW w:type="dxa" w:w="1728"/>
          </w:tcPr>
          <w:p>
            <w:r>
              <w:t>fisicaI_2023-24_38.xlsx</w:t>
            </w:r>
          </w:p>
        </w:tc>
        <w:tc>
          <w:tcPr>
            <w:tcW w:type="dxa" w:w="1728"/>
          </w:tcPr>
          <w:p>
            <w:r>
              <w:t>Very low</w:t>
            </w:r>
          </w:p>
        </w:tc>
        <w:tc>
          <w:tcPr>
            <w:tcW w:type="dxa" w:w="1728"/>
          </w:tcPr>
          <w:p>
            <w:r>
              <w:t>Moderate</w:t>
            </w:r>
          </w:p>
        </w:tc>
        <w:tc>
          <w:tcPr>
            <w:tcW w:type="dxa" w:w="1728"/>
          </w:tcPr>
          <w:p>
            <w:r>
              <w:t>Very high</w:t>
            </w:r>
          </w:p>
        </w:tc>
        <w:tc>
          <w:tcPr>
            <w:tcW w:type="dxa" w:w="1728"/>
          </w:tcPr>
          <w:p>
            <w:r>
              <w:t>High</w:t>
            </w:r>
          </w:p>
        </w:tc>
      </w:tr>
      <w:tr>
        <w:tc>
          <w:tcPr>
            <w:tcW w:type="dxa" w:w="1728"/>
          </w:tcPr>
          <w:p>
            <w:r>
              <w:t>fisicaI_2023-24_39.xlsx</w:t>
            </w:r>
          </w:p>
        </w:tc>
        <w:tc>
          <w:tcPr>
            <w:tcW w:type="dxa" w:w="1728"/>
          </w:tcPr>
          <w:p>
            <w:r>
              <w:t>Very high</w:t>
            </w:r>
          </w:p>
        </w:tc>
        <w:tc>
          <w:tcPr>
            <w:tcW w:type="dxa" w:w="1728"/>
          </w:tcPr>
          <w:p>
            <w:r>
              <w:t>High</w:t>
            </w:r>
          </w:p>
        </w:tc>
        <w:tc>
          <w:tcPr>
            <w:tcW w:type="dxa" w:w="1728"/>
          </w:tcPr>
          <w:p>
            <w:r>
              <w:t>High</w:t>
            </w:r>
          </w:p>
        </w:tc>
        <w:tc>
          <w:tcPr>
            <w:tcW w:type="dxa" w:w="1728"/>
          </w:tcPr>
          <w:p>
            <w:r>
              <w:t>High</w:t>
            </w:r>
          </w:p>
        </w:tc>
      </w:tr>
      <w:tr>
        <w:tc>
          <w:tcPr>
            <w:tcW w:type="dxa" w:w="1728"/>
          </w:tcPr>
          <w:p>
            <w:r>
              <w:t>fisicaI_2023-24_40.xls</w:t>
            </w:r>
          </w:p>
        </w:tc>
        <w:tc>
          <w:tcPr>
            <w:tcW w:type="dxa" w:w="1728"/>
          </w:tcPr>
          <w:p>
            <w:r>
              <w:t>Moderate</w:t>
            </w:r>
          </w:p>
        </w:tc>
        <w:tc>
          <w:tcPr>
            <w:tcW w:type="dxa" w:w="1728"/>
          </w:tcPr>
          <w:p>
            <w:r>
              <w:t>High</w:t>
            </w:r>
          </w:p>
        </w:tc>
        <w:tc>
          <w:tcPr>
            <w:tcW w:type="dxa" w:w="1728"/>
          </w:tcPr>
          <w:p>
            <w:r>
              <w:t>High</w:t>
            </w:r>
          </w:p>
        </w:tc>
        <w:tc>
          <w:tcPr>
            <w:tcW w:type="dxa" w:w="1728"/>
          </w:tcPr>
          <w:p>
            <w:r>
              <w:t>Moderate</w:t>
            </w:r>
          </w:p>
        </w:tc>
      </w:tr>
      <w:tr>
        <w:tc>
          <w:tcPr>
            <w:tcW w:type="dxa" w:w="1728"/>
          </w:tcPr>
          <w:p>
            <w:r>
              <w:t>fisicaI_2023-24_41.xls</w:t>
            </w:r>
          </w:p>
        </w:tc>
        <w:tc>
          <w:tcPr>
            <w:tcW w:type="dxa" w:w="1728"/>
          </w:tcPr>
          <w:p>
            <w:r>
              <w:t>Very low</w:t>
            </w:r>
          </w:p>
        </w:tc>
        <w:tc>
          <w:tcPr>
            <w:tcW w:type="dxa" w:w="1728"/>
          </w:tcPr>
          <w:p>
            <w:r>
              <w:t>Moderate</w:t>
            </w:r>
          </w:p>
        </w:tc>
        <w:tc>
          <w:tcPr>
            <w:tcW w:type="dxa" w:w="1728"/>
          </w:tcPr>
          <w:p>
            <w:r>
              <w:t>Moderate</w:t>
            </w:r>
          </w:p>
        </w:tc>
        <w:tc>
          <w:tcPr>
            <w:tcW w:type="dxa" w:w="1728"/>
          </w:tcPr>
          <w:p>
            <w:r>
              <w:t>Moderate</w:t>
            </w:r>
          </w:p>
        </w:tc>
      </w:tr>
      <w:tr>
        <w:tc>
          <w:tcPr>
            <w:tcW w:type="dxa" w:w="1728"/>
          </w:tcPr>
          <w:p>
            <w:r>
              <w:t>fisicaI_2023-24_42.xls</w:t>
            </w:r>
          </w:p>
        </w:tc>
        <w:tc>
          <w:tcPr>
            <w:tcW w:type="dxa" w:w="1728"/>
          </w:tcPr>
          <w:p>
            <w:r>
              <w:t>Very high</w:t>
            </w:r>
          </w:p>
        </w:tc>
        <w:tc>
          <w:tcPr>
            <w:tcW w:type="dxa" w:w="1728"/>
          </w:tcPr>
          <w:p>
            <w:r>
              <w:t>Low</w:t>
            </w:r>
          </w:p>
        </w:tc>
        <w:tc>
          <w:tcPr>
            <w:tcW w:type="dxa" w:w="1728"/>
          </w:tcPr>
          <w:p>
            <w:r>
              <w:t>Moderate</w:t>
            </w:r>
          </w:p>
        </w:tc>
        <w:tc>
          <w:tcPr>
            <w:tcW w:type="dxa" w:w="1728"/>
          </w:tcPr>
          <w:p>
            <w:r>
              <w:t>Moderate</w:t>
            </w:r>
          </w:p>
        </w:tc>
      </w:tr>
      <w:tr>
        <w:tc>
          <w:tcPr>
            <w:tcW w:type="dxa" w:w="1728"/>
          </w:tcPr>
          <w:p>
            <w:r>
              <w:t>fisicaI_2023-24_43.xls</w:t>
            </w:r>
          </w:p>
        </w:tc>
        <w:tc>
          <w:tcPr>
            <w:tcW w:type="dxa" w:w="1728"/>
          </w:tcPr>
          <w:p>
            <w:r>
              <w:t>Moderate</w:t>
            </w:r>
          </w:p>
        </w:tc>
        <w:tc>
          <w:tcPr>
            <w:tcW w:type="dxa" w:w="1728"/>
          </w:tcPr>
          <w:p>
            <w:r>
              <w:t>High</w:t>
            </w:r>
          </w:p>
        </w:tc>
        <w:tc>
          <w:tcPr>
            <w:tcW w:type="dxa" w:w="1728"/>
          </w:tcPr>
          <w:p>
            <w:r>
              <w:t>High</w:t>
            </w:r>
          </w:p>
        </w:tc>
        <w:tc>
          <w:tcPr>
            <w:tcW w:type="dxa" w:w="1728"/>
          </w:tcPr>
          <w:p>
            <w:r>
              <w:t>Moderate</w:t>
            </w:r>
          </w:p>
        </w:tc>
      </w:tr>
      <w:tr>
        <w:tc>
          <w:tcPr>
            <w:tcW w:type="dxa" w:w="1728"/>
          </w:tcPr>
          <w:p>
            <w:r>
              <w:t>fisicaI_2023-24_44.xlsx</w:t>
            </w:r>
          </w:p>
        </w:tc>
        <w:tc>
          <w:tcPr>
            <w:tcW w:type="dxa" w:w="1728"/>
          </w:tcPr>
          <w:p>
            <w:r>
              <w:t>Very low</w:t>
            </w:r>
          </w:p>
        </w:tc>
        <w:tc>
          <w:tcPr>
            <w:tcW w:type="dxa" w:w="1728"/>
          </w:tcPr>
          <w:p>
            <w:r>
              <w:t>Moderate</w:t>
            </w:r>
          </w:p>
        </w:tc>
        <w:tc>
          <w:tcPr>
            <w:tcW w:type="dxa" w:w="1728"/>
          </w:tcPr>
          <w:p>
            <w:r>
              <w:t>High</w:t>
            </w:r>
          </w:p>
        </w:tc>
        <w:tc>
          <w:tcPr>
            <w:tcW w:type="dxa" w:w="1728"/>
          </w:tcPr>
          <w:p>
            <w:r>
              <w:t>Low</w:t>
            </w:r>
          </w:p>
        </w:tc>
      </w:tr>
      <w:tr>
        <w:tc>
          <w:tcPr>
            <w:tcW w:type="dxa" w:w="1728"/>
          </w:tcPr>
          <w:p>
            <w:r>
              <w:t>fisicaI_2023-24_45.xls</w:t>
            </w:r>
          </w:p>
        </w:tc>
        <w:tc>
          <w:tcPr>
            <w:tcW w:type="dxa" w:w="1728"/>
          </w:tcPr>
          <w:p>
            <w:r>
              <w:t>Low</w:t>
            </w:r>
          </w:p>
        </w:tc>
        <w:tc>
          <w:tcPr>
            <w:tcW w:type="dxa" w:w="1728"/>
          </w:tcPr>
          <w:p>
            <w:r>
              <w:t>High</w:t>
            </w:r>
          </w:p>
        </w:tc>
        <w:tc>
          <w:tcPr>
            <w:tcW w:type="dxa" w:w="1728"/>
          </w:tcPr>
          <w:p>
            <w:r>
              <w:t>Very high</w:t>
            </w:r>
          </w:p>
        </w:tc>
        <w:tc>
          <w:tcPr>
            <w:tcW w:type="dxa" w:w="1728"/>
          </w:tcPr>
          <w:p>
            <w:r>
              <w:t>Very high</w:t>
            </w:r>
          </w:p>
        </w:tc>
      </w:tr>
      <w:tr>
        <w:tc>
          <w:tcPr>
            <w:tcW w:type="dxa" w:w="1728"/>
          </w:tcPr>
          <w:p>
            <w:r>
              <w:t>fisicaI_2023-24_46.xls</w:t>
            </w:r>
          </w:p>
        </w:tc>
        <w:tc>
          <w:tcPr>
            <w:tcW w:type="dxa" w:w="1728"/>
          </w:tcPr>
          <w:p>
            <w:r>
              <w:t>Very low</w:t>
            </w:r>
          </w:p>
        </w:tc>
        <w:tc>
          <w:tcPr>
            <w:tcW w:type="dxa" w:w="1728"/>
          </w:tcPr>
          <w:p>
            <w:r>
              <w:t>Very high</w:t>
            </w:r>
          </w:p>
        </w:tc>
        <w:tc>
          <w:tcPr>
            <w:tcW w:type="dxa" w:w="1728"/>
          </w:tcPr>
          <w:p>
            <w:r>
              <w:t>High</w:t>
            </w:r>
          </w:p>
        </w:tc>
        <w:tc>
          <w:tcPr>
            <w:tcW w:type="dxa" w:w="1728"/>
          </w:tcPr>
          <w:p>
            <w:r>
              <w:t>Moderate</w:t>
            </w:r>
          </w:p>
        </w:tc>
      </w:tr>
      <w:tr>
        <w:tc>
          <w:tcPr>
            <w:tcW w:type="dxa" w:w="1728"/>
          </w:tcPr>
          <w:p>
            <w:r>
              <w:t>fisicaI_2023-24_47.xls</w:t>
            </w:r>
          </w:p>
        </w:tc>
        <w:tc>
          <w:tcPr>
            <w:tcW w:type="dxa" w:w="1728"/>
          </w:tcPr>
          <w:p>
            <w:r>
              <w:t>Moderate</w:t>
            </w:r>
          </w:p>
        </w:tc>
        <w:tc>
          <w:tcPr>
            <w:tcW w:type="dxa" w:w="1728"/>
          </w:tcPr>
          <w:p>
            <w:r>
              <w:t>Low</w:t>
            </w:r>
          </w:p>
        </w:tc>
        <w:tc>
          <w:tcPr>
            <w:tcW w:type="dxa" w:w="1728"/>
          </w:tcPr>
          <w:p>
            <w:r>
              <w:t>High</w:t>
            </w:r>
          </w:p>
        </w:tc>
        <w:tc>
          <w:tcPr>
            <w:tcW w:type="dxa" w:w="1728"/>
          </w:tcPr>
          <w:p>
            <w:r>
              <w:t>High</w:t>
            </w:r>
          </w:p>
        </w:tc>
      </w:tr>
      <w:tr>
        <w:tc>
          <w:tcPr>
            <w:tcW w:type="dxa" w:w="1728"/>
          </w:tcPr>
          <w:p>
            <w:r>
              <w:t>fisicaI_2023-24_48.xls</w:t>
            </w:r>
          </w:p>
        </w:tc>
        <w:tc>
          <w:tcPr>
            <w:tcW w:type="dxa" w:w="1728"/>
          </w:tcPr>
          <w:p>
            <w:r>
              <w:t>Very high</w:t>
            </w:r>
          </w:p>
        </w:tc>
        <w:tc>
          <w:tcPr>
            <w:tcW w:type="dxa" w:w="1728"/>
          </w:tcPr>
          <w:p>
            <w:r>
              <w:t>Low</w:t>
            </w:r>
          </w:p>
        </w:tc>
        <w:tc>
          <w:tcPr>
            <w:tcW w:type="dxa" w:w="1728"/>
          </w:tcPr>
          <w:p>
            <w:r>
              <w:t>Moderate</w:t>
            </w:r>
          </w:p>
        </w:tc>
        <w:tc>
          <w:tcPr>
            <w:tcW w:type="dxa" w:w="1728"/>
          </w:tcPr>
          <w:p>
            <w:r>
              <w:t>Very high</w:t>
            </w:r>
          </w:p>
        </w:tc>
      </w:tr>
      <w:tr>
        <w:tc>
          <w:tcPr>
            <w:tcW w:type="dxa" w:w="1728"/>
          </w:tcPr>
          <w:p>
            <w:r>
              <w:t>fisicaI_2023-24_49.xlsx</w:t>
            </w:r>
          </w:p>
        </w:tc>
        <w:tc>
          <w:tcPr>
            <w:tcW w:type="dxa" w:w="1728"/>
          </w:tcPr>
          <w:p>
            <w:r>
              <w:t>Moderate</w:t>
            </w:r>
          </w:p>
        </w:tc>
        <w:tc>
          <w:tcPr>
            <w:tcW w:type="dxa" w:w="1728"/>
          </w:tcPr>
          <w:p>
            <w:r>
              <w:t>Moderate</w:t>
            </w:r>
          </w:p>
        </w:tc>
        <w:tc>
          <w:tcPr>
            <w:tcW w:type="dxa" w:w="1728"/>
          </w:tcPr>
          <w:p>
            <w:r>
              <w:t>Moderate</w:t>
            </w:r>
          </w:p>
        </w:tc>
        <w:tc>
          <w:tcPr>
            <w:tcW w:type="dxa" w:w="1728"/>
          </w:tcPr>
          <w:p>
            <w:r>
              <w:t>High</w:t>
            </w:r>
          </w:p>
        </w:tc>
      </w:tr>
      <w:tr>
        <w:tc>
          <w:tcPr>
            <w:tcW w:type="dxa" w:w="1728"/>
          </w:tcPr>
          <w:p>
            <w:r>
              <w:t>fisicaI_2023-24_50.xlsx</w:t>
            </w:r>
          </w:p>
        </w:tc>
        <w:tc>
          <w:tcPr>
            <w:tcW w:type="dxa" w:w="1728"/>
          </w:tcPr>
          <w:p>
            <w:r>
              <w:t>Very low</w:t>
            </w:r>
          </w:p>
        </w:tc>
        <w:tc>
          <w:tcPr>
            <w:tcW w:type="dxa" w:w="1728"/>
          </w:tcPr>
          <w:p>
            <w:r>
              <w:t>Moderate</w:t>
            </w:r>
          </w:p>
        </w:tc>
        <w:tc>
          <w:tcPr>
            <w:tcW w:type="dxa" w:w="1728"/>
          </w:tcPr>
          <w:p>
            <w:r>
              <w:t>Very high</w:t>
            </w:r>
          </w:p>
        </w:tc>
        <w:tc>
          <w:tcPr>
            <w:tcW w:type="dxa" w:w="1728"/>
          </w:tcPr>
          <w:p>
            <w:r>
              <w:t>Moderate</w:t>
            </w:r>
          </w:p>
        </w:tc>
      </w:tr>
      <w:tr>
        <w:tc>
          <w:tcPr>
            <w:tcW w:type="dxa" w:w="1728"/>
          </w:tcPr>
          <w:p>
            <w:r>
              <w:t>fisicaI_2023-24_51.xls</w:t>
            </w:r>
          </w:p>
        </w:tc>
        <w:tc>
          <w:tcPr>
            <w:tcW w:type="dxa" w:w="1728"/>
          </w:tcPr>
          <w:p>
            <w:r>
              <w:t>High</w:t>
            </w:r>
          </w:p>
        </w:tc>
        <w:tc>
          <w:tcPr>
            <w:tcW w:type="dxa" w:w="1728"/>
          </w:tcPr>
          <w:p>
            <w:r>
              <w:t>Moderate</w:t>
            </w:r>
          </w:p>
        </w:tc>
        <w:tc>
          <w:tcPr>
            <w:tcW w:type="dxa" w:w="1728"/>
          </w:tcPr>
          <w:p>
            <w:r>
              <w:t>Moderate</w:t>
            </w:r>
          </w:p>
        </w:tc>
        <w:tc>
          <w:tcPr>
            <w:tcW w:type="dxa" w:w="1728"/>
          </w:tcPr>
          <w:p>
            <w:r>
              <w:t>Moderate</w:t>
            </w:r>
          </w:p>
        </w:tc>
      </w:tr>
      <w:tr>
        <w:tc>
          <w:tcPr>
            <w:tcW w:type="dxa" w:w="1728"/>
          </w:tcPr>
          <w:p>
            <w:r>
              <w:t>fisicaI_2023-24_52.xlsx</w:t>
            </w:r>
          </w:p>
        </w:tc>
        <w:tc>
          <w:tcPr>
            <w:tcW w:type="dxa" w:w="1728"/>
          </w:tcPr>
          <w:p>
            <w:r>
              <w:t>Moderate</w:t>
            </w:r>
          </w:p>
        </w:tc>
        <w:tc>
          <w:tcPr>
            <w:tcW w:type="dxa" w:w="1728"/>
          </w:tcPr>
          <w:p>
            <w:r>
              <w:t>Moderate</w:t>
            </w:r>
          </w:p>
        </w:tc>
        <w:tc>
          <w:tcPr>
            <w:tcW w:type="dxa" w:w="1728"/>
          </w:tcPr>
          <w:p>
            <w:r>
              <w:t>High</w:t>
            </w:r>
          </w:p>
        </w:tc>
        <w:tc>
          <w:tcPr>
            <w:tcW w:type="dxa" w:w="1728"/>
          </w:tcPr>
          <w:p>
            <w:r>
              <w:t>High</w:t>
            </w:r>
          </w:p>
        </w:tc>
      </w:tr>
      <w:tr>
        <w:tc>
          <w:tcPr>
            <w:tcW w:type="dxa" w:w="1728"/>
          </w:tcPr>
          <w:p>
            <w:r>
              <w:t>fisicaI_2023-24_53.xlsx</w:t>
            </w:r>
          </w:p>
        </w:tc>
        <w:tc>
          <w:tcPr>
            <w:tcW w:type="dxa" w:w="1728"/>
          </w:tcPr>
          <w:p>
            <w:r>
              <w:t>Moderate</w:t>
            </w:r>
          </w:p>
        </w:tc>
        <w:tc>
          <w:tcPr>
            <w:tcW w:type="dxa" w:w="1728"/>
          </w:tcPr>
          <w:p>
            <w:r>
              <w:t>High</w:t>
            </w:r>
          </w:p>
        </w:tc>
        <w:tc>
          <w:tcPr>
            <w:tcW w:type="dxa" w:w="1728"/>
          </w:tcPr>
          <w:p>
            <w:r>
              <w:t>Very high</w:t>
            </w:r>
          </w:p>
        </w:tc>
        <w:tc>
          <w:tcPr>
            <w:tcW w:type="dxa" w:w="1728"/>
          </w:tcPr>
          <w:p>
            <w:r>
              <w:t>High</w:t>
            </w:r>
          </w:p>
        </w:tc>
      </w:tr>
      <w:tr>
        <w:tc>
          <w:tcPr>
            <w:tcW w:type="dxa" w:w="1728"/>
          </w:tcPr>
          <w:p>
            <w:r>
              <w:t>fisicaI_2023-24_54.xlsx</w:t>
            </w:r>
          </w:p>
        </w:tc>
        <w:tc>
          <w:tcPr>
            <w:tcW w:type="dxa" w:w="1728"/>
          </w:tcPr>
          <w:p>
            <w:r>
              <w:t>Moderate</w:t>
            </w:r>
          </w:p>
        </w:tc>
        <w:tc>
          <w:tcPr>
            <w:tcW w:type="dxa" w:w="1728"/>
          </w:tcPr>
          <w:p>
            <w:r>
              <w:t>Moderate</w:t>
            </w:r>
          </w:p>
        </w:tc>
        <w:tc>
          <w:tcPr>
            <w:tcW w:type="dxa" w:w="1728"/>
          </w:tcPr>
          <w:p>
            <w:r>
              <w:t>High</w:t>
            </w:r>
          </w:p>
        </w:tc>
        <w:tc>
          <w:tcPr>
            <w:tcW w:type="dxa" w:w="1728"/>
          </w:tcPr>
          <w:p>
            <w:r>
              <w:t>Moderate</w:t>
            </w:r>
          </w:p>
        </w:tc>
      </w:tr>
      <w:tr>
        <w:tc>
          <w:tcPr>
            <w:tcW w:type="dxa" w:w="1728"/>
          </w:tcPr>
          <w:p>
            <w:r>
              <w:t>fisicaI_2023-24_55.xls</w:t>
            </w:r>
          </w:p>
        </w:tc>
        <w:tc>
          <w:tcPr>
            <w:tcW w:type="dxa" w:w="1728"/>
          </w:tcPr>
          <w:p>
            <w:r>
              <w:t>High</w:t>
            </w:r>
          </w:p>
        </w:tc>
        <w:tc>
          <w:tcPr>
            <w:tcW w:type="dxa" w:w="1728"/>
          </w:tcPr>
          <w:p>
            <w:r>
              <w:t>Low</w:t>
            </w:r>
          </w:p>
        </w:tc>
        <w:tc>
          <w:tcPr>
            <w:tcW w:type="dxa" w:w="1728"/>
          </w:tcPr>
          <w:p>
            <w:r>
              <w:t>Very high</w:t>
            </w:r>
          </w:p>
        </w:tc>
        <w:tc>
          <w:tcPr>
            <w:tcW w:type="dxa" w:w="1728"/>
          </w:tcPr>
          <w:p>
            <w:r>
              <w:t>Very high</w:t>
            </w:r>
          </w:p>
        </w:tc>
      </w:tr>
      <w:tr>
        <w:tc>
          <w:tcPr>
            <w:tcW w:type="dxa" w:w="1728"/>
          </w:tcPr>
          <w:p>
            <w:r>
              <w:t>fisicaI_2023-24_56.xls</w:t>
            </w:r>
          </w:p>
        </w:tc>
        <w:tc>
          <w:tcPr>
            <w:tcW w:type="dxa" w:w="1728"/>
          </w:tcPr>
          <w:p>
            <w:r>
              <w:t>Moderate</w:t>
            </w:r>
          </w:p>
        </w:tc>
        <w:tc>
          <w:tcPr>
            <w:tcW w:type="dxa" w:w="1728"/>
          </w:tcPr>
          <w:p>
            <w:r>
              <w:t>Low</w:t>
            </w:r>
          </w:p>
        </w:tc>
        <w:tc>
          <w:tcPr>
            <w:tcW w:type="dxa" w:w="1728"/>
          </w:tcPr>
          <w:p>
            <w:r>
              <w:t>High</w:t>
            </w:r>
          </w:p>
        </w:tc>
        <w:tc>
          <w:tcPr>
            <w:tcW w:type="dxa" w:w="1728"/>
          </w:tcPr>
          <w:p>
            <w:r>
              <w:t>Low</w:t>
            </w:r>
          </w:p>
        </w:tc>
      </w:tr>
      <w:tr>
        <w:tc>
          <w:tcPr>
            <w:tcW w:type="dxa" w:w="1728"/>
          </w:tcPr>
          <w:p>
            <w:r>
              <w:t>fisicaI_2023-24_57.xlsx</w:t>
            </w:r>
          </w:p>
        </w:tc>
        <w:tc>
          <w:tcPr>
            <w:tcW w:type="dxa" w:w="1728"/>
          </w:tcPr>
          <w:p>
            <w:r>
              <w:t>Moderate</w:t>
            </w:r>
          </w:p>
        </w:tc>
        <w:tc>
          <w:tcPr>
            <w:tcW w:type="dxa" w:w="1728"/>
          </w:tcPr>
          <w:p>
            <w:r>
              <w:t>Moderate</w:t>
            </w:r>
          </w:p>
        </w:tc>
        <w:tc>
          <w:tcPr>
            <w:tcW w:type="dxa" w:w="1728"/>
          </w:tcPr>
          <w:p>
            <w:r>
              <w:t>Very high</w:t>
            </w:r>
          </w:p>
        </w:tc>
        <w:tc>
          <w:tcPr>
            <w:tcW w:type="dxa" w:w="1728"/>
          </w:tcPr>
          <w:p>
            <w:r>
              <w:t>Moderate</w:t>
            </w:r>
          </w:p>
        </w:tc>
      </w:tr>
      <w:tr>
        <w:tc>
          <w:tcPr>
            <w:tcW w:type="dxa" w:w="1728"/>
          </w:tcPr>
          <w:p>
            <w:r>
              <w:t>fisicaI_2023-24_58.xls</w:t>
            </w:r>
          </w:p>
        </w:tc>
        <w:tc>
          <w:tcPr>
            <w:tcW w:type="dxa" w:w="1728"/>
          </w:tcPr>
          <w:p>
            <w:r>
              <w:t>Moderate</w:t>
            </w:r>
          </w:p>
        </w:tc>
        <w:tc>
          <w:tcPr>
            <w:tcW w:type="dxa" w:w="1728"/>
          </w:tcPr>
          <w:p>
            <w:r>
              <w:t>High</w:t>
            </w:r>
          </w:p>
        </w:tc>
        <w:tc>
          <w:tcPr>
            <w:tcW w:type="dxa" w:w="1728"/>
          </w:tcPr>
          <w:p>
            <w:r>
              <w:t>Very high</w:t>
            </w:r>
          </w:p>
        </w:tc>
        <w:tc>
          <w:tcPr>
            <w:tcW w:type="dxa" w:w="1728"/>
          </w:tcPr>
          <w:p>
            <w:r>
              <w:t>Very high</w:t>
            </w:r>
          </w:p>
        </w:tc>
      </w:tr>
      <w:tr>
        <w:tc>
          <w:tcPr>
            <w:tcW w:type="dxa" w:w="1728"/>
          </w:tcPr>
          <w:p>
            <w:r>
              <w:t>fisicaI_2023-24_59.xls</w:t>
            </w:r>
          </w:p>
        </w:tc>
        <w:tc>
          <w:tcPr>
            <w:tcW w:type="dxa" w:w="1728"/>
          </w:tcPr>
          <w:p>
            <w:r>
              <w:t>High</w:t>
            </w:r>
          </w:p>
        </w:tc>
        <w:tc>
          <w:tcPr>
            <w:tcW w:type="dxa" w:w="1728"/>
          </w:tcPr>
          <w:p>
            <w:r>
              <w:t>High</w:t>
            </w:r>
          </w:p>
        </w:tc>
        <w:tc>
          <w:tcPr>
            <w:tcW w:type="dxa" w:w="1728"/>
          </w:tcPr>
          <w:p>
            <w:r>
              <w:t>Very high</w:t>
            </w:r>
          </w:p>
        </w:tc>
        <w:tc>
          <w:tcPr>
            <w:tcW w:type="dxa" w:w="1728"/>
          </w:tcPr>
          <w:p>
            <w:r>
              <w:t>Very high</w:t>
            </w:r>
          </w:p>
        </w:tc>
      </w:tr>
      <w:tr>
        <w:tc>
          <w:tcPr>
            <w:tcW w:type="dxa" w:w="1728"/>
          </w:tcPr>
          <w:p>
            <w:r>
              <w:t>fisicaI_2023-24_60.xlsx</w:t>
            </w:r>
          </w:p>
        </w:tc>
        <w:tc>
          <w:tcPr>
            <w:tcW w:type="dxa" w:w="1728"/>
          </w:tcPr>
          <w:p>
            <w:r>
              <w:t>High</w:t>
            </w:r>
          </w:p>
        </w:tc>
        <w:tc>
          <w:tcPr>
            <w:tcW w:type="dxa" w:w="1728"/>
          </w:tcPr>
          <w:p>
            <w:r>
              <w:t>High</w:t>
            </w:r>
          </w:p>
        </w:tc>
        <w:tc>
          <w:tcPr>
            <w:tcW w:type="dxa" w:w="1728"/>
          </w:tcPr>
          <w:p>
            <w:r>
              <w:t>Very high</w:t>
            </w:r>
          </w:p>
        </w:tc>
        <w:tc>
          <w:tcPr>
            <w:tcW w:type="dxa" w:w="1728"/>
          </w:tcPr>
          <w:p>
            <w:r>
              <w:t>Very high</w:t>
            </w:r>
          </w:p>
        </w:tc>
      </w:tr>
    </w:tbl>
    <w:p>
      <w:r>
        <w:br w:type="page"/>
      </w:r>
    </w:p>
    <w:p>
      <w:pPr>
        <w:pStyle w:val="Heading2"/>
      </w:pPr>
      <w:r>
        <w:t>1.2 Global analysis</w:t>
      </w:r>
    </w:p>
    <w:p>
      <w:pPr>
        <w:pStyle w:val="Heading3"/>
      </w:pPr>
      <w:r>
        <w:t>Global tendencies towards the learning styles of the students (I)</w:t>
      </w:r>
    </w:p>
    <w:p>
      <w:r>
        <w:t>Table 3 presents the number and percentage of students with the same tendency (very low, low, moderate, high, or very high) towards each of the learning styles. The bottom line shows the average tendency. These results are also shown as a barr graphic in Fig. 1.</w:t>
      </w:r>
    </w:p>
    <w:p>
      <w:pPr>
        <w:jc w:val="center"/>
      </w:pPr>
      <w:r>
        <w:rPr>
          <w:b/>
        </w:rPr>
        <w:t>Table 3. Number and percentage of students with the same tendency towards each of the learning styles.</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Tendency</w:t>
            </w:r>
          </w:p>
        </w:tc>
        <w:tc>
          <w:tcPr>
            <w:tcW w:type="dxa" w:w="1440"/>
          </w:tcPr>
          <w:p>
            <w:r>
              <w:t xml:space="preserve">Very low </w:t>
            </w:r>
          </w:p>
        </w:tc>
        <w:tc>
          <w:tcPr>
            <w:tcW w:type="dxa" w:w="1440"/>
          </w:tcPr>
          <w:p>
            <w:r>
              <w:t xml:space="preserve">Low      </w:t>
            </w:r>
          </w:p>
        </w:tc>
        <w:tc>
          <w:tcPr>
            <w:tcW w:type="dxa" w:w="1440"/>
          </w:tcPr>
          <w:p>
            <w:r>
              <w:t xml:space="preserve">Moderate </w:t>
            </w:r>
          </w:p>
        </w:tc>
        <w:tc>
          <w:tcPr>
            <w:tcW w:type="dxa" w:w="1440"/>
          </w:tcPr>
          <w:p>
            <w:r>
              <w:t xml:space="preserve">High     </w:t>
            </w:r>
          </w:p>
        </w:tc>
        <w:tc>
          <w:tcPr>
            <w:tcW w:type="dxa" w:w="1440"/>
          </w:tcPr>
          <w:p>
            <w:r>
              <w:t>Very high</w:t>
            </w:r>
          </w:p>
        </w:tc>
      </w:tr>
      <w:tr>
        <w:tc>
          <w:tcPr>
            <w:tcW w:type="dxa" w:w="1440"/>
          </w:tcPr>
          <w:p/>
        </w:tc>
        <w:tc>
          <w:tcPr>
            <w:tcW w:type="dxa" w:w="1440"/>
          </w:tcPr>
          <w:p>
            <w:r>
              <w:t>No.  %</w:t>
            </w:r>
          </w:p>
        </w:tc>
        <w:tc>
          <w:tcPr>
            <w:tcW w:type="dxa" w:w="1440"/>
          </w:tcPr>
          <w:p>
            <w:r>
              <w:t>No.  %</w:t>
            </w:r>
          </w:p>
        </w:tc>
        <w:tc>
          <w:tcPr>
            <w:tcW w:type="dxa" w:w="1440"/>
          </w:tcPr>
          <w:p>
            <w:r>
              <w:t>No.  %</w:t>
            </w:r>
          </w:p>
        </w:tc>
        <w:tc>
          <w:tcPr>
            <w:tcW w:type="dxa" w:w="1440"/>
          </w:tcPr>
          <w:p>
            <w:r>
              <w:t>No.  %</w:t>
            </w:r>
          </w:p>
        </w:tc>
        <w:tc>
          <w:tcPr>
            <w:tcW w:type="dxa" w:w="1440"/>
          </w:tcPr>
          <w:p>
            <w:r>
              <w:t>No.  %</w:t>
            </w:r>
          </w:p>
        </w:tc>
      </w:tr>
      <w:tr>
        <w:tc>
          <w:tcPr>
            <w:tcW w:type="dxa" w:w="1440"/>
          </w:tcPr>
          <w:p>
            <w:r>
              <w:t xml:space="preserve">Activist  </w:t>
            </w:r>
          </w:p>
        </w:tc>
        <w:tc>
          <w:tcPr>
            <w:tcW w:type="dxa" w:w="1440"/>
          </w:tcPr>
          <w:p>
            <w:r>
              <w:t>18   14.0</w:t>
            </w:r>
          </w:p>
        </w:tc>
        <w:tc>
          <w:tcPr>
            <w:tcW w:type="dxa" w:w="1440"/>
          </w:tcPr>
          <w:p>
            <w:r>
              <w:t>12   9.3</w:t>
            </w:r>
          </w:p>
        </w:tc>
        <w:tc>
          <w:tcPr>
            <w:tcW w:type="dxa" w:w="1440"/>
          </w:tcPr>
          <w:p>
            <w:r>
              <w:t>55   42.6</w:t>
            </w:r>
          </w:p>
        </w:tc>
        <w:tc>
          <w:tcPr>
            <w:tcW w:type="dxa" w:w="1440"/>
          </w:tcPr>
          <w:p>
            <w:r>
              <w:t>23   17.8</w:t>
            </w:r>
          </w:p>
        </w:tc>
        <w:tc>
          <w:tcPr>
            <w:tcW w:type="dxa" w:w="1440"/>
          </w:tcPr>
          <w:p>
            <w:r>
              <w:t>21   16.3</w:t>
            </w:r>
          </w:p>
        </w:tc>
      </w:tr>
      <w:tr>
        <w:tc>
          <w:tcPr>
            <w:tcW w:type="dxa" w:w="1440"/>
          </w:tcPr>
          <w:p>
            <w:r>
              <w:t xml:space="preserve">Reflector </w:t>
            </w:r>
          </w:p>
        </w:tc>
        <w:tc>
          <w:tcPr>
            <w:tcW w:type="dxa" w:w="1440"/>
          </w:tcPr>
          <w:p>
            <w:r>
              <w:t>6   4.7</w:t>
            </w:r>
          </w:p>
        </w:tc>
        <w:tc>
          <w:tcPr>
            <w:tcW w:type="dxa" w:w="1440"/>
          </w:tcPr>
          <w:p>
            <w:r>
              <w:t>25   19.4</w:t>
            </w:r>
          </w:p>
        </w:tc>
        <w:tc>
          <w:tcPr>
            <w:tcW w:type="dxa" w:w="1440"/>
          </w:tcPr>
          <w:p>
            <w:r>
              <w:t>65   50.4</w:t>
            </w:r>
          </w:p>
        </w:tc>
        <w:tc>
          <w:tcPr>
            <w:tcW w:type="dxa" w:w="1440"/>
          </w:tcPr>
          <w:p>
            <w:r>
              <w:t>28   21.7</w:t>
            </w:r>
          </w:p>
        </w:tc>
        <w:tc>
          <w:tcPr>
            <w:tcW w:type="dxa" w:w="1440"/>
          </w:tcPr>
          <w:p>
            <w:r>
              <w:t>5   3.9</w:t>
            </w:r>
          </w:p>
        </w:tc>
      </w:tr>
      <w:tr>
        <w:tc>
          <w:tcPr>
            <w:tcW w:type="dxa" w:w="1440"/>
          </w:tcPr>
          <w:p>
            <w:r>
              <w:t xml:space="preserve">Theorist  </w:t>
            </w:r>
          </w:p>
        </w:tc>
        <w:tc>
          <w:tcPr>
            <w:tcW w:type="dxa" w:w="1440"/>
          </w:tcPr>
          <w:p>
            <w:r>
              <w:t>3   2.3</w:t>
            </w:r>
          </w:p>
        </w:tc>
        <w:tc>
          <w:tcPr>
            <w:tcW w:type="dxa" w:w="1440"/>
          </w:tcPr>
          <w:p>
            <w:r>
              <w:t>11   8.5</w:t>
            </w:r>
          </w:p>
        </w:tc>
        <w:tc>
          <w:tcPr>
            <w:tcW w:type="dxa" w:w="1440"/>
          </w:tcPr>
          <w:p>
            <w:r>
              <w:t>44   34.1</w:t>
            </w:r>
          </w:p>
        </w:tc>
        <w:tc>
          <w:tcPr>
            <w:tcW w:type="dxa" w:w="1440"/>
          </w:tcPr>
          <w:p>
            <w:r>
              <w:t>40   31.0</w:t>
            </w:r>
          </w:p>
        </w:tc>
        <w:tc>
          <w:tcPr>
            <w:tcW w:type="dxa" w:w="1440"/>
          </w:tcPr>
          <w:p>
            <w:r>
              <w:t>31   24.0</w:t>
            </w:r>
          </w:p>
        </w:tc>
      </w:tr>
      <w:tr>
        <w:tc>
          <w:tcPr>
            <w:tcW w:type="dxa" w:w="1440"/>
          </w:tcPr>
          <w:p>
            <w:r>
              <w:t>Pragmatist</w:t>
            </w:r>
          </w:p>
        </w:tc>
        <w:tc>
          <w:tcPr>
            <w:tcW w:type="dxa" w:w="1440"/>
          </w:tcPr>
          <w:p>
            <w:r>
              <w:t>11   8.5</w:t>
            </w:r>
          </w:p>
        </w:tc>
        <w:tc>
          <w:tcPr>
            <w:tcW w:type="dxa" w:w="1440"/>
          </w:tcPr>
          <w:p>
            <w:r>
              <w:t>17   13.2</w:t>
            </w:r>
          </w:p>
        </w:tc>
        <w:tc>
          <w:tcPr>
            <w:tcW w:type="dxa" w:w="1440"/>
          </w:tcPr>
          <w:p>
            <w:r>
              <w:t>51   39.5</w:t>
            </w:r>
          </w:p>
        </w:tc>
        <w:tc>
          <w:tcPr>
            <w:tcW w:type="dxa" w:w="1440"/>
          </w:tcPr>
          <w:p>
            <w:r>
              <w:t>28   21.7</w:t>
            </w:r>
          </w:p>
        </w:tc>
        <w:tc>
          <w:tcPr>
            <w:tcW w:type="dxa" w:w="1440"/>
          </w:tcPr>
          <w:p>
            <w:r>
              <w:t>22   17.1</w:t>
            </w:r>
          </w:p>
        </w:tc>
      </w:tr>
      <w:tr>
        <w:tc>
          <w:tcPr>
            <w:tcW w:type="dxa" w:w="1440"/>
          </w:tcPr>
          <w:p>
            <w:r>
              <w:t>Average mean</w:t>
            </w:r>
          </w:p>
        </w:tc>
        <w:tc>
          <w:tcPr>
            <w:tcW w:type="dxa" w:w="1440"/>
          </w:tcPr>
          <w:p>
            <w:r>
              <w:t>38   10.0</w:t>
            </w:r>
          </w:p>
        </w:tc>
        <w:tc>
          <w:tcPr>
            <w:tcW w:type="dxa" w:w="1440"/>
          </w:tcPr>
          <w:p>
            <w:r>
              <w:t>65   14.1</w:t>
            </w:r>
          </w:p>
        </w:tc>
        <w:tc>
          <w:tcPr>
            <w:tcW w:type="dxa" w:w="1440"/>
          </w:tcPr>
          <w:p>
            <w:r>
              <w:t>215   42.5</w:t>
            </w:r>
          </w:p>
        </w:tc>
        <w:tc>
          <w:tcPr>
            <w:tcW w:type="dxa" w:w="1440"/>
          </w:tcPr>
          <w:p>
            <w:r>
              <w:t>119   24.1</w:t>
            </w:r>
          </w:p>
        </w:tc>
        <w:tc>
          <w:tcPr>
            <w:tcW w:type="dxa" w:w="1440"/>
          </w:tcPr>
          <w:p>
            <w:r>
              <w:t>79   18.8</w:t>
            </w:r>
          </w:p>
        </w:tc>
      </w:tr>
    </w:tbl>
    <w:p>
      <w:r>
        <w:br w:type="page"/>
      </w:r>
    </w:p>
    <w:p>
      <w:r>
        <w:drawing>
          <wp:inline xmlns:a="http://schemas.openxmlformats.org/drawingml/2006/main" xmlns:pic="http://schemas.openxmlformats.org/drawingml/2006/picture">
            <wp:extent cx="4572000" cy="2839357"/>
            <wp:docPr id="1" name="Picture 1"/>
            <wp:cNvGraphicFramePr>
              <a:graphicFrameLocks noChangeAspect="1"/>
            </wp:cNvGraphicFramePr>
            <a:graphic>
              <a:graphicData uri="http://schemas.openxmlformats.org/drawingml/2006/picture">
                <pic:pic>
                  <pic:nvPicPr>
                    <pic:cNvPr id="0" name="Fig_tendencies.png"/>
                    <pic:cNvPicPr/>
                  </pic:nvPicPr>
                  <pic:blipFill>
                    <a:blip r:embed="rId9"/>
                    <a:stretch>
                      <a:fillRect/>
                    </a:stretch>
                  </pic:blipFill>
                  <pic:spPr>
                    <a:xfrm>
                      <a:off x="0" y="0"/>
                      <a:ext cx="4572000" cy="2839357"/>
                    </a:xfrm>
                    <a:prstGeom prst="rect"/>
                  </pic:spPr>
                </pic:pic>
              </a:graphicData>
            </a:graphic>
          </wp:inline>
        </w:drawing>
      </w:r>
    </w:p>
    <w:p>
      <w:pPr>
        <w:jc w:val="center"/>
      </w:pPr>
      <w:r>
        <w:rPr>
          <w:b/>
        </w:rPr>
        <w:t>Figure 1. Bar graphic showing the percentage of students with a very low (leftmost), low (left), moderate (middle), high (right) and very high (rightmost) tendency towards the active (red), reflector (green), theorist (purple) and pragmatist (orange) learning styles. The shown results correspond to the values of Table 3.</w:t>
      </w:r>
    </w:p>
    <w:p>
      <w:r>
        <w:br w:type="page"/>
      </w:r>
    </w:p>
    <w:p>
      <w:pPr>
        <w:pStyle w:val="Heading3"/>
      </w:pPr>
      <w:r>
        <w:t>Global tendencies towards the learning styles of the students (II)</w:t>
      </w:r>
    </w:p>
    <w:p>
      <w:r>
        <w:t>Table 4 shows the average mean and the uncertainties for the different learning styles, along with the corresponding qualitative tendency, and the corresponding affinity. For the shake of clarity, the average profile of the students given by the average means and the corresponding uncertainties is shown in Fig. 2, while the affinities are represented as a barr graphic in Fig. 3.</w:t>
      </w:r>
    </w:p>
    <w:p>
      <w:pPr>
        <w:jc w:val="center"/>
      </w:pPr>
      <w:r>
        <w:rPr>
          <w:b/>
        </w:rPr>
        <w:t>Table 4. Numerical average values of each learning style with the uncertainties (in parenthesis) along with their qualitative tendency, and the corresponding affinity.</w:t>
      </w:r>
    </w:p>
    <w:tbl>
      <w:tblPr>
        <w:tblW w:type="auto" w:w="0"/>
        <w:tblLook w:firstColumn="1" w:firstRow="1" w:lastColumn="0" w:lastRow="0" w:noHBand="0" w:noVBand="1" w:val="04A0"/>
      </w:tblPr>
      <w:tblGrid>
        <w:gridCol w:w="2160"/>
        <w:gridCol w:w="2160"/>
        <w:gridCol w:w="2160"/>
        <w:gridCol w:w="2160"/>
      </w:tblGrid>
      <w:tr>
        <w:tc>
          <w:tcPr>
            <w:tcW w:type="dxa" w:w="2160"/>
          </w:tcPr>
          <w:p>
            <w:r>
              <w:t>Learning style</w:t>
            </w:r>
          </w:p>
        </w:tc>
        <w:tc>
          <w:tcPr>
            <w:tcW w:type="dxa" w:w="2160"/>
          </w:tcPr>
          <w:p>
            <w:r>
              <w:t>Average mean (Uncertainty)</w:t>
            </w:r>
          </w:p>
        </w:tc>
        <w:tc>
          <w:tcPr>
            <w:tcW w:type="dxa" w:w="2160"/>
          </w:tcPr>
          <w:p>
            <w:r>
              <w:t>Tendency</w:t>
            </w:r>
          </w:p>
        </w:tc>
        <w:tc>
          <w:tcPr>
            <w:tcW w:type="dxa" w:w="2160"/>
          </w:tcPr>
          <w:p>
            <w:r>
              <w:t>Affinity (%)</w:t>
            </w:r>
          </w:p>
        </w:tc>
      </w:tr>
      <w:tr>
        <w:tc>
          <w:tcPr>
            <w:tcW w:type="dxa" w:w="2160"/>
          </w:tcPr>
          <w:p>
            <w:r>
              <w:t xml:space="preserve">Activist  </w:t>
            </w:r>
          </w:p>
        </w:tc>
        <w:tc>
          <w:tcPr>
            <w:tcW w:type="dxa" w:w="2160"/>
          </w:tcPr>
          <w:p>
            <w:r>
              <w:t>10.8(0.6)</w:t>
            </w:r>
          </w:p>
        </w:tc>
        <w:tc>
          <w:tcPr>
            <w:tcW w:type="dxa" w:w="2160"/>
          </w:tcPr>
          <w:p>
            <w:r>
              <w:t>Moderate</w:t>
            </w:r>
          </w:p>
        </w:tc>
        <w:tc>
          <w:tcPr>
            <w:tcW w:type="dxa" w:w="2160"/>
          </w:tcPr>
          <w:p>
            <w:r>
              <w:t>76.7</w:t>
            </w:r>
          </w:p>
        </w:tc>
      </w:tr>
      <w:tr>
        <w:tc>
          <w:tcPr>
            <w:tcW w:type="dxa" w:w="2160"/>
          </w:tcPr>
          <w:p>
            <w:r>
              <w:t xml:space="preserve">Reflector </w:t>
            </w:r>
          </w:p>
        </w:tc>
        <w:tc>
          <w:tcPr>
            <w:tcW w:type="dxa" w:w="2160"/>
          </w:tcPr>
          <w:p>
            <w:r>
              <w:t>15.5(0.5)</w:t>
            </w:r>
          </w:p>
        </w:tc>
        <w:tc>
          <w:tcPr>
            <w:tcW w:type="dxa" w:w="2160"/>
          </w:tcPr>
          <w:p>
            <w:r>
              <w:t>Moderate</w:t>
            </w:r>
          </w:p>
        </w:tc>
        <w:tc>
          <w:tcPr>
            <w:tcW w:type="dxa" w:w="2160"/>
          </w:tcPr>
          <w:p>
            <w:r>
              <w:t>76.0</w:t>
            </w:r>
          </w:p>
        </w:tc>
      </w:tr>
      <w:tr>
        <w:tc>
          <w:tcPr>
            <w:tcW w:type="dxa" w:w="2160"/>
          </w:tcPr>
          <w:p>
            <w:r>
              <w:t xml:space="preserve">Theorist  </w:t>
            </w:r>
          </w:p>
        </w:tc>
        <w:tc>
          <w:tcPr>
            <w:tcW w:type="dxa" w:w="2160"/>
          </w:tcPr>
          <w:p>
            <w:r>
              <w:t>13.4(0.5)</w:t>
            </w:r>
          </w:p>
        </w:tc>
        <w:tc>
          <w:tcPr>
            <w:tcW w:type="dxa" w:w="2160"/>
          </w:tcPr>
          <w:p>
            <w:r>
              <w:t>Moderate/ High</w:t>
            </w:r>
          </w:p>
        </w:tc>
        <w:tc>
          <w:tcPr>
            <w:tcW w:type="dxa" w:w="2160"/>
          </w:tcPr>
          <w:p>
            <w:r>
              <w:t>89.1</w:t>
            </w:r>
          </w:p>
        </w:tc>
      </w:tr>
      <w:tr>
        <w:tc>
          <w:tcPr>
            <w:tcW w:type="dxa" w:w="2160"/>
          </w:tcPr>
          <w:p>
            <w:r>
              <w:t>Pragmatist</w:t>
            </w:r>
          </w:p>
        </w:tc>
        <w:tc>
          <w:tcPr>
            <w:tcW w:type="dxa" w:w="2160"/>
          </w:tcPr>
          <w:p>
            <w:r>
              <w:t>12.7(0.5)</w:t>
            </w:r>
          </w:p>
        </w:tc>
        <w:tc>
          <w:tcPr>
            <w:tcW w:type="dxa" w:w="2160"/>
          </w:tcPr>
          <w:p>
            <w:r>
              <w:t>Moderate</w:t>
            </w:r>
          </w:p>
        </w:tc>
        <w:tc>
          <w:tcPr>
            <w:tcW w:type="dxa" w:w="2160"/>
          </w:tcPr>
          <w:p>
            <w:r>
              <w:t>78.3</w:t>
            </w:r>
          </w:p>
        </w:tc>
      </w:tr>
    </w:tbl>
    <w:p>
      <w:r>
        <w:br w:type="page"/>
      </w:r>
    </w:p>
    <w:p>
      <w:r>
        <w:drawing>
          <wp:inline xmlns:a="http://schemas.openxmlformats.org/drawingml/2006/main" xmlns:pic="http://schemas.openxmlformats.org/drawingml/2006/picture">
            <wp:extent cx="4572000" cy="2839357"/>
            <wp:docPr id="2" name="Picture 2"/>
            <wp:cNvGraphicFramePr>
              <a:graphicFrameLocks noChangeAspect="1"/>
            </wp:cNvGraphicFramePr>
            <a:graphic>
              <a:graphicData uri="http://schemas.openxmlformats.org/drawingml/2006/picture">
                <pic:pic>
                  <pic:nvPicPr>
                    <pic:cNvPr id="0" name="Fig_averageprofile.png"/>
                    <pic:cNvPicPr/>
                  </pic:nvPicPr>
                  <pic:blipFill>
                    <a:blip r:embed="rId10"/>
                    <a:stretch>
                      <a:fillRect/>
                    </a:stretch>
                  </pic:blipFill>
                  <pic:spPr>
                    <a:xfrm>
                      <a:off x="0" y="0"/>
                      <a:ext cx="4572000" cy="2839357"/>
                    </a:xfrm>
                    <a:prstGeom prst="rect"/>
                  </pic:spPr>
                </pic:pic>
              </a:graphicData>
            </a:graphic>
          </wp:inline>
        </w:drawing>
      </w:r>
    </w:p>
    <w:p>
      <w:pPr>
        <w:jc w:val="center"/>
      </w:pPr>
      <w:r>
        <w:rPr>
          <w:b/>
        </w:rPr>
        <w:t>Figure 2. Average profile of the learning styles of the students.</w:t>
      </w:r>
    </w:p>
    <w:p>
      <w:r>
        <w:drawing>
          <wp:inline xmlns:a="http://schemas.openxmlformats.org/drawingml/2006/main" xmlns:pic="http://schemas.openxmlformats.org/drawingml/2006/picture">
            <wp:extent cx="4572000" cy="2839357"/>
            <wp:docPr id="3" name="Picture 3"/>
            <wp:cNvGraphicFramePr>
              <a:graphicFrameLocks noChangeAspect="1"/>
            </wp:cNvGraphicFramePr>
            <a:graphic>
              <a:graphicData uri="http://schemas.openxmlformats.org/drawingml/2006/picture">
                <pic:pic>
                  <pic:nvPicPr>
                    <pic:cNvPr id="0" name="Fig_affinity.png"/>
                    <pic:cNvPicPr/>
                  </pic:nvPicPr>
                  <pic:blipFill>
                    <a:blip r:embed="rId11"/>
                    <a:stretch>
                      <a:fillRect/>
                    </a:stretch>
                  </pic:blipFill>
                  <pic:spPr>
                    <a:xfrm>
                      <a:off x="0" y="0"/>
                      <a:ext cx="4572000" cy="2839357"/>
                    </a:xfrm>
                    <a:prstGeom prst="rect"/>
                  </pic:spPr>
                </pic:pic>
              </a:graphicData>
            </a:graphic>
          </wp:inline>
        </w:drawing>
      </w:r>
    </w:p>
    <w:p>
      <w:pPr>
        <w:jc w:val="center"/>
      </w:pPr>
      <w:r>
        <w:rPr>
          <w:b/>
        </w:rPr>
        <w:t>Figure 3. Affinity of the learning styles. The bar graphic gives the percentage of students that have a noticeable tendency towards the active (red), reflector (green), theorist (purple) and pragmatist (orange) learning styles.</w:t>
      </w:r>
    </w:p>
    <w:p>
      <w:r>
        <w:t>Figure 4 shows histograms with the probability distributions of the results of Table 1. The continuous lines show fittings with Weibull distributions with the parameters shown in Table 5. These fittings have been performed on the corresponding cumulative distributions given by the staircases shown in Figure 5.</w:t>
      </w:r>
    </w:p>
    <w:p>
      <w:r>
        <w:drawing>
          <wp:inline xmlns:a="http://schemas.openxmlformats.org/drawingml/2006/main" xmlns:pic="http://schemas.openxmlformats.org/drawingml/2006/picture">
            <wp:extent cx="4572000" cy="2839357"/>
            <wp:docPr id="4" name="Picture 4"/>
            <wp:cNvGraphicFramePr>
              <a:graphicFrameLocks noChangeAspect="1"/>
            </wp:cNvGraphicFramePr>
            <a:graphic>
              <a:graphicData uri="http://schemas.openxmlformats.org/drawingml/2006/picture">
                <pic:pic>
                  <pic:nvPicPr>
                    <pic:cNvPr id="0" name="Fig_LS20_P2.png"/>
                    <pic:cNvPicPr/>
                  </pic:nvPicPr>
                  <pic:blipFill>
                    <a:blip r:embed="rId12"/>
                    <a:stretch>
                      <a:fillRect/>
                    </a:stretch>
                  </pic:blipFill>
                  <pic:spPr>
                    <a:xfrm>
                      <a:off x="0" y="0"/>
                      <a:ext cx="4572000" cy="2839357"/>
                    </a:xfrm>
                    <a:prstGeom prst="rect"/>
                  </pic:spPr>
                </pic:pic>
              </a:graphicData>
            </a:graphic>
          </wp:inline>
        </w:drawing>
      </w:r>
    </w:p>
    <w:p>
      <w:pPr>
        <w:jc w:val="center"/>
      </w:pPr>
      <w:r>
        <w:rPr>
          <w:b/>
        </w:rPr>
        <w:t>Figure 4. Histograms showing the probability distributions for the activist (red), reflector (green), theorist (purple), and pragmatist (yellow) learning styles. The continuous lines show fittings provided by the Weibull distributions with the parameters contained in Table 5. The vertical dotted lines mark the average values, and the shaded areas around them the corresponding confidence intervals.</w:t>
      </w:r>
    </w:p>
    <w:p>
      <w:r>
        <w:drawing>
          <wp:inline xmlns:a="http://schemas.openxmlformats.org/drawingml/2006/main" xmlns:pic="http://schemas.openxmlformats.org/drawingml/2006/picture">
            <wp:extent cx="4572000" cy="2839357"/>
            <wp:docPr id="5" name="Picture 5"/>
            <wp:cNvGraphicFramePr>
              <a:graphicFrameLocks noChangeAspect="1"/>
            </wp:cNvGraphicFramePr>
            <a:graphic>
              <a:graphicData uri="http://schemas.openxmlformats.org/drawingml/2006/picture">
                <pic:pic>
                  <pic:nvPicPr>
                    <pic:cNvPr id="0" name="Fig_LS20_W2.png"/>
                    <pic:cNvPicPr/>
                  </pic:nvPicPr>
                  <pic:blipFill>
                    <a:blip r:embed="rId13"/>
                    <a:stretch>
                      <a:fillRect/>
                    </a:stretch>
                  </pic:blipFill>
                  <pic:spPr>
                    <a:xfrm>
                      <a:off x="0" y="0"/>
                      <a:ext cx="4572000" cy="2839357"/>
                    </a:xfrm>
                    <a:prstGeom prst="rect"/>
                  </pic:spPr>
                </pic:pic>
              </a:graphicData>
            </a:graphic>
          </wp:inline>
        </w:drawing>
      </w:r>
    </w:p>
    <w:p>
      <w:pPr>
        <w:jc w:val="center"/>
      </w:pPr>
      <w:r>
        <w:rPr>
          <w:b/>
        </w:rPr>
        <w:t>Figure 5. Same as Fig. 4 for the cumulative distributions (staircases).</w:t>
      </w:r>
    </w:p>
    <w:p>
      <w:r>
        <w:br w:type="page"/>
      </w:r>
    </w:p>
    <w:p>
      <w:pPr>
        <w:jc w:val="center"/>
      </w:pPr>
      <w:r>
        <w:rPr>
          <w:b/>
        </w:rPr>
        <w:t>Table 5. Parameters of the Weibull distributions that fit the probability distributions (histograms) shown in Figs. 4 and 5. The location parameter is set equal to θ = 0.</w:t>
      </w:r>
    </w:p>
    <w:tbl>
      <w:tblPr>
        <w:tblW w:type="auto" w:w="0"/>
        <w:tblLook w:firstColumn="1" w:firstRow="1" w:lastColumn="0" w:lastRow="0" w:noHBand="0" w:noVBand="1" w:val="04A0"/>
      </w:tblPr>
      <w:tblGrid>
        <w:gridCol w:w="2880"/>
        <w:gridCol w:w="2880"/>
        <w:gridCol w:w="2880"/>
      </w:tblGrid>
      <w:tr>
        <w:tc>
          <w:tcPr>
            <w:tcW w:type="dxa" w:w="2880"/>
          </w:tcPr>
          <w:p>
            <w:r>
              <w:t>Learning style</w:t>
            </w:r>
          </w:p>
        </w:tc>
        <w:tc>
          <w:tcPr>
            <w:tcW w:type="dxa" w:w="2880"/>
          </w:tcPr>
          <w:p>
            <w:r>
              <w:t>α</w:t>
            </w:r>
          </w:p>
        </w:tc>
        <w:tc>
          <w:tcPr>
            <w:tcW w:type="dxa" w:w="2880"/>
          </w:tcPr>
          <w:p>
            <w:r>
              <w:t>k</w:t>
            </w:r>
          </w:p>
        </w:tc>
      </w:tr>
      <w:tr>
        <w:tc>
          <w:tcPr>
            <w:tcW w:type="dxa" w:w="2880"/>
          </w:tcPr>
          <w:p>
            <w:r>
              <w:t xml:space="preserve">Activist  </w:t>
            </w:r>
          </w:p>
        </w:tc>
        <w:tc>
          <w:tcPr>
            <w:tcW w:type="dxa" w:w="2880"/>
          </w:tcPr>
          <w:p>
            <w:r>
              <w:t>12.2</w:t>
            </w:r>
          </w:p>
        </w:tc>
        <w:tc>
          <w:tcPr>
            <w:tcW w:type="dxa" w:w="2880"/>
          </w:tcPr>
          <w:p>
            <w:r>
              <w:t>3.48</w:t>
            </w:r>
          </w:p>
        </w:tc>
      </w:tr>
      <w:tr>
        <w:tc>
          <w:tcPr>
            <w:tcW w:type="dxa" w:w="2880"/>
          </w:tcPr>
          <w:p>
            <w:r>
              <w:t xml:space="preserve">Reflector </w:t>
            </w:r>
          </w:p>
        </w:tc>
        <w:tc>
          <w:tcPr>
            <w:tcW w:type="dxa" w:w="2880"/>
          </w:tcPr>
          <w:p>
            <w:r>
              <w:t>16.78</w:t>
            </w:r>
          </w:p>
        </w:tc>
        <w:tc>
          <w:tcPr>
            <w:tcW w:type="dxa" w:w="2880"/>
          </w:tcPr>
          <w:p>
            <w:r>
              <w:t>6.97</w:t>
            </w:r>
          </w:p>
        </w:tc>
      </w:tr>
      <w:tr>
        <w:tc>
          <w:tcPr>
            <w:tcW w:type="dxa" w:w="2880"/>
          </w:tcPr>
          <w:p>
            <w:r>
              <w:t xml:space="preserve">Theorist  </w:t>
            </w:r>
          </w:p>
        </w:tc>
        <w:tc>
          <w:tcPr>
            <w:tcW w:type="dxa" w:w="2880"/>
          </w:tcPr>
          <w:p>
            <w:r>
              <w:t>14.7</w:t>
            </w:r>
          </w:p>
        </w:tc>
        <w:tc>
          <w:tcPr>
            <w:tcW w:type="dxa" w:w="2880"/>
          </w:tcPr>
          <w:p>
            <w:r>
              <w:t>5.48</w:t>
            </w:r>
          </w:p>
        </w:tc>
      </w:tr>
      <w:tr>
        <w:tc>
          <w:tcPr>
            <w:tcW w:type="dxa" w:w="2880"/>
          </w:tcPr>
          <w:p>
            <w:r>
              <w:t>Pragmatist</w:t>
            </w:r>
          </w:p>
        </w:tc>
        <w:tc>
          <w:tcPr>
            <w:tcW w:type="dxa" w:w="2880"/>
          </w:tcPr>
          <w:p>
            <w:r>
              <w:t>13.74</w:t>
            </w:r>
          </w:p>
        </w:tc>
        <w:tc>
          <w:tcPr>
            <w:tcW w:type="dxa" w:w="2880"/>
          </w:tcPr>
          <w:p>
            <w:r>
              <w:t>5.12</w:t>
            </w:r>
          </w:p>
        </w:tc>
      </w:tr>
    </w:tbl>
    <w:p>
      <w:r>
        <w:br w:type="page"/>
      </w:r>
    </w:p>
    <w:p>
      <w:pPr>
        <w:pStyle w:val="Heading1"/>
      </w:pPr>
      <w:r>
        <w:t>2. Principal component analysis</w:t>
      </w:r>
    </w:p>
    <w:p>
      <w:r>
        <w:t>This section presents the principal component analysis of the learning styles. It is organized as follows. First, the eigenvalues and eigenvectors of the covariance matrix are presented. Second, the description of the learning styles of the students in the principal components basis set is discussed. Finally, a reduced dimensional representation of the data is conducted.</w:t>
      </w:r>
    </w:p>
    <w:p>
      <w:pPr>
        <w:pStyle w:val="Heading2"/>
      </w:pPr>
      <w:r>
        <w:t>2.1 Structure of the principal components</w:t>
      </w:r>
    </w:p>
    <w:p>
      <w:pPr>
        <w:pStyle w:val="Heading3"/>
      </w:pPr>
      <w:r>
        <w:t>Eigenvalues and dispersion of the covariance matrix</w:t>
      </w:r>
    </w:p>
    <w:p>
      <w:r>
        <w:t>In this section, we discuss the essentials of the principal components. For this purpose, Table 6 shows the four eigenvalues of the covariance matrix. Here, not only their values are listed but also their contribution to the total dispersion (given by the trace of the covariance matrix tr(K)=43.09, which equals the sum of all the eigenvalues) as a percentage. Likewise, the dispersion accounted by solely the principal component with the largest eigenvalue Σ_0(%)=λ_0*100/tr(K), and by combining the principal components with the two, three, and four largest eigenvalues Σ_1(%)=(λ_0+λ_1)*100/tr(K), Σ_2(%)=(λ_0+λ_1+λ_2)*100/tr(K), and by four Σ_3(%)=(λ_0+λ_1+λ_2+λ_3)*100/tr(K)=100%, respectively, are given.</w:t>
      </w:r>
    </w:p>
    <w:p>
      <w:pPr>
        <w:jc w:val="center"/>
      </w:pPr>
      <w:r>
        <w:rPr>
          <w:b/>
        </w:rPr>
        <w:t>Table 6. Eigenvalues of the covariance matrix given by their corresponding values λ_i and as a percentage of the total dispersion, and percentage of total dispersion Σ_i accounted by combination of the principal components with the eigenvalues λ_j, being j≤i.</w:t>
      </w:r>
    </w:p>
    <w:tbl>
      <w:tblPr>
        <w:tblW w:type="auto" w:w="0"/>
        <w:tblLook w:firstColumn="1" w:firstRow="1" w:lastColumn="0" w:lastRow="0" w:noHBand="0" w:noVBand="1" w:val="04A0"/>
      </w:tblPr>
      <w:tblGrid>
        <w:gridCol w:w="2160"/>
        <w:gridCol w:w="2160"/>
        <w:gridCol w:w="2160"/>
        <w:gridCol w:w="2160"/>
      </w:tblGrid>
      <w:tr>
        <w:tc>
          <w:tcPr>
            <w:tcW w:type="dxa" w:w="2160"/>
          </w:tcPr>
          <w:p>
            <w:r>
              <w:t>Principal component (i)</w:t>
            </w:r>
          </w:p>
        </w:tc>
        <w:tc>
          <w:tcPr>
            <w:tcW w:type="dxa" w:w="2160"/>
          </w:tcPr>
          <w:p>
            <w:r>
              <w:t>λ_i</w:t>
            </w:r>
          </w:p>
        </w:tc>
        <w:tc>
          <w:tcPr>
            <w:tcW w:type="dxa" w:w="2160"/>
          </w:tcPr>
          <w:p>
            <w:r>
              <w:t>λ_i(%)</w:t>
            </w:r>
          </w:p>
        </w:tc>
        <w:tc>
          <w:tcPr>
            <w:tcW w:type="dxa" w:w="2160"/>
          </w:tcPr>
          <w:p>
            <w:r>
              <w:t>Σ_i(%)</w:t>
            </w:r>
          </w:p>
        </w:tc>
      </w:tr>
      <w:tr>
        <w:tc>
          <w:tcPr>
            <w:tcW w:type="dxa" w:w="2160"/>
          </w:tcPr>
          <w:p>
            <w:r>
              <w:t>0</w:t>
            </w:r>
          </w:p>
        </w:tc>
        <w:tc>
          <w:tcPr>
            <w:tcW w:type="dxa" w:w="2160"/>
          </w:tcPr>
          <w:p>
            <w:r>
              <w:t>19.08</w:t>
            </w:r>
          </w:p>
        </w:tc>
        <w:tc>
          <w:tcPr>
            <w:tcW w:type="dxa" w:w="2160"/>
          </w:tcPr>
          <w:p>
            <w:r>
              <w:t>44.3</w:t>
            </w:r>
          </w:p>
        </w:tc>
        <w:tc>
          <w:tcPr>
            <w:tcW w:type="dxa" w:w="2160"/>
          </w:tcPr>
          <w:p>
            <w:r>
              <w:t>44.3</w:t>
            </w:r>
          </w:p>
        </w:tc>
      </w:tr>
      <w:tr>
        <w:tc>
          <w:tcPr>
            <w:tcW w:type="dxa" w:w="2160"/>
          </w:tcPr>
          <w:p>
            <w:r>
              <w:t>1</w:t>
            </w:r>
          </w:p>
        </w:tc>
        <w:tc>
          <w:tcPr>
            <w:tcW w:type="dxa" w:w="2160"/>
          </w:tcPr>
          <w:p>
            <w:r>
              <w:t>14.93</w:t>
            </w:r>
          </w:p>
        </w:tc>
        <w:tc>
          <w:tcPr>
            <w:tcW w:type="dxa" w:w="2160"/>
          </w:tcPr>
          <w:p>
            <w:r>
              <w:t>34.6</w:t>
            </w:r>
          </w:p>
        </w:tc>
        <w:tc>
          <w:tcPr>
            <w:tcW w:type="dxa" w:w="2160"/>
          </w:tcPr>
          <w:p>
            <w:r>
              <w:t>78.9</w:t>
            </w:r>
          </w:p>
        </w:tc>
      </w:tr>
      <w:tr>
        <w:tc>
          <w:tcPr>
            <w:tcW w:type="dxa" w:w="2160"/>
          </w:tcPr>
          <w:p>
            <w:r>
              <w:t>2</w:t>
            </w:r>
          </w:p>
        </w:tc>
        <w:tc>
          <w:tcPr>
            <w:tcW w:type="dxa" w:w="2160"/>
          </w:tcPr>
          <w:p>
            <w:r>
              <w:t>5.64</w:t>
            </w:r>
          </w:p>
        </w:tc>
        <w:tc>
          <w:tcPr>
            <w:tcW w:type="dxa" w:w="2160"/>
          </w:tcPr>
          <w:p>
            <w:r>
              <w:t>13.1</w:t>
            </w:r>
          </w:p>
        </w:tc>
        <w:tc>
          <w:tcPr>
            <w:tcW w:type="dxa" w:w="2160"/>
          </w:tcPr>
          <w:p>
            <w:r>
              <w:t>92.0</w:t>
            </w:r>
          </w:p>
        </w:tc>
      </w:tr>
      <w:tr>
        <w:tc>
          <w:tcPr>
            <w:tcW w:type="dxa" w:w="2160"/>
          </w:tcPr>
          <w:p>
            <w:r>
              <w:t>3</w:t>
            </w:r>
          </w:p>
        </w:tc>
        <w:tc>
          <w:tcPr>
            <w:tcW w:type="dxa" w:w="2160"/>
          </w:tcPr>
          <w:p>
            <w:r>
              <w:t>3.44</w:t>
            </w:r>
          </w:p>
        </w:tc>
        <w:tc>
          <w:tcPr>
            <w:tcW w:type="dxa" w:w="2160"/>
          </w:tcPr>
          <w:p>
            <w:r>
              <w:t>8.0</w:t>
            </w:r>
          </w:p>
        </w:tc>
        <w:tc>
          <w:tcPr>
            <w:tcW w:type="dxa" w:w="2160"/>
          </w:tcPr>
          <w:p>
            <w:r>
              <w:t>100.0</w:t>
            </w:r>
          </w:p>
        </w:tc>
      </w:tr>
    </w:tbl>
    <w:p>
      <w:r>
        <w:br w:type="page"/>
      </w:r>
    </w:p>
    <w:p>
      <w:pPr>
        <w:pStyle w:val="Heading3"/>
      </w:pPr>
      <w:r>
        <w:t>Eigenvectors of the covariance matrix</w:t>
      </w:r>
    </w:p>
    <w:p>
      <w:r>
        <w:t>Table 7 shows the structure of the eigenvectors of the covariance matrix in the basis set of CHAEA learning styles. Each cell contains the percentage of the eigenvector of the principal component 0, 1, 2, and 3 that is projected on the corresponding learning style (activist, reflector, theorist, and pragmatist).</w:t>
      </w:r>
    </w:p>
    <w:p>
      <w:pPr>
        <w:jc w:val="center"/>
      </w:pPr>
      <w:r>
        <w:rPr>
          <w:b/>
        </w:rPr>
        <w:t>Table 7. Structure (as percentages) of the eigenvectors of the covariance matrix in the basis set of CHAEA learning styles.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Principal component</w:t>
            </w:r>
          </w:p>
        </w:tc>
        <w:tc>
          <w:tcPr>
            <w:tcW w:type="dxa" w:w="1728"/>
          </w:tcPr>
          <w:p>
            <w:r>
              <w:t>Activist</w:t>
            </w:r>
          </w:p>
        </w:tc>
        <w:tc>
          <w:tcPr>
            <w:tcW w:type="dxa" w:w="1728"/>
          </w:tcPr>
          <w:p>
            <w:r>
              <w:t>Reflector</w:t>
            </w:r>
          </w:p>
        </w:tc>
        <w:tc>
          <w:tcPr>
            <w:tcW w:type="dxa" w:w="1728"/>
          </w:tcPr>
          <w:p>
            <w:r>
              <w:t>Theorist</w:t>
            </w:r>
          </w:p>
        </w:tc>
        <w:tc>
          <w:tcPr>
            <w:tcW w:type="dxa" w:w="1728"/>
          </w:tcPr>
          <w:p>
            <w:r>
              <w:t>Pragmatist</w:t>
            </w:r>
          </w:p>
        </w:tc>
      </w:tr>
      <w:tr>
        <w:tc>
          <w:tcPr>
            <w:tcW w:type="dxa" w:w="1728"/>
          </w:tcPr>
          <w:p>
            <w:r>
              <w:t>0</w:t>
            </w:r>
          </w:p>
        </w:tc>
        <w:tc>
          <w:tcPr>
            <w:tcW w:type="dxa" w:w="1728"/>
          </w:tcPr>
          <w:p>
            <w:r>
              <w:t>11.7</w:t>
            </w:r>
          </w:p>
        </w:tc>
        <w:tc>
          <w:tcPr>
            <w:tcW w:type="dxa" w:w="1728"/>
          </w:tcPr>
          <w:p>
            <w:r>
              <w:t>64.8</w:t>
            </w:r>
          </w:p>
        </w:tc>
        <w:tc>
          <w:tcPr>
            <w:tcW w:type="dxa" w:w="1728"/>
          </w:tcPr>
          <w:p>
            <w:r>
              <w:t>11.3</w:t>
            </w:r>
          </w:p>
        </w:tc>
        <w:tc>
          <w:tcPr>
            <w:tcW w:type="dxa" w:w="1728"/>
          </w:tcPr>
          <w:p>
            <w:r>
              <w:t>12.1</w:t>
            </w:r>
          </w:p>
        </w:tc>
      </w:tr>
      <w:tr>
        <w:tc>
          <w:tcPr>
            <w:tcW w:type="dxa" w:w="1728"/>
          </w:tcPr>
          <w:p>
            <w:r>
              <w:t>1</w:t>
            </w:r>
          </w:p>
        </w:tc>
        <w:tc>
          <w:tcPr>
            <w:tcW w:type="dxa" w:w="1728"/>
          </w:tcPr>
          <w:p>
            <w:r>
              <w:t>21.0</w:t>
            </w:r>
          </w:p>
        </w:tc>
        <w:tc>
          <w:tcPr>
            <w:tcW w:type="dxa" w:w="1728"/>
          </w:tcPr>
          <w:p>
            <w:r>
              <w:t>16.3</w:t>
            </w:r>
          </w:p>
        </w:tc>
        <w:tc>
          <w:tcPr>
            <w:tcW w:type="dxa" w:w="1728"/>
          </w:tcPr>
          <w:p>
            <w:r>
              <w:t>56.7</w:t>
            </w:r>
          </w:p>
        </w:tc>
        <w:tc>
          <w:tcPr>
            <w:tcW w:type="dxa" w:w="1728"/>
          </w:tcPr>
          <w:p>
            <w:r>
              <w:t>6.0</w:t>
            </w:r>
          </w:p>
        </w:tc>
      </w:tr>
      <w:tr>
        <w:tc>
          <w:tcPr>
            <w:tcW w:type="dxa" w:w="1728"/>
          </w:tcPr>
          <w:p>
            <w:r>
              <w:t>2</w:t>
            </w:r>
          </w:p>
        </w:tc>
        <w:tc>
          <w:tcPr>
            <w:tcW w:type="dxa" w:w="1728"/>
          </w:tcPr>
          <w:p>
            <w:r>
              <w:t>31.6</w:t>
            </w:r>
          </w:p>
        </w:tc>
        <w:tc>
          <w:tcPr>
            <w:tcW w:type="dxa" w:w="1728"/>
          </w:tcPr>
          <w:p>
            <w:r>
              <w:t>14.6</w:t>
            </w:r>
          </w:p>
        </w:tc>
        <w:tc>
          <w:tcPr>
            <w:tcW w:type="dxa" w:w="1728"/>
          </w:tcPr>
          <w:p>
            <w:r>
              <w:t>11.2</w:t>
            </w:r>
          </w:p>
        </w:tc>
        <w:tc>
          <w:tcPr>
            <w:tcW w:type="dxa" w:w="1728"/>
          </w:tcPr>
          <w:p>
            <w:r>
              <w:t>42.6</w:t>
            </w:r>
          </w:p>
        </w:tc>
      </w:tr>
      <w:tr>
        <w:tc>
          <w:tcPr>
            <w:tcW w:type="dxa" w:w="1728"/>
          </w:tcPr>
          <w:p>
            <w:r>
              <w:t>3</w:t>
            </w:r>
          </w:p>
        </w:tc>
        <w:tc>
          <w:tcPr>
            <w:tcW w:type="dxa" w:w="1728"/>
          </w:tcPr>
          <w:p>
            <w:r>
              <w:t>35.6</w:t>
            </w:r>
          </w:p>
        </w:tc>
        <w:tc>
          <w:tcPr>
            <w:tcW w:type="dxa" w:w="1728"/>
          </w:tcPr>
          <w:p>
            <w:r>
              <w:t>4.3</w:t>
            </w:r>
          </w:p>
        </w:tc>
        <w:tc>
          <w:tcPr>
            <w:tcW w:type="dxa" w:w="1728"/>
          </w:tcPr>
          <w:p>
            <w:r>
              <w:t>20.8</w:t>
            </w:r>
          </w:p>
        </w:tc>
        <w:tc>
          <w:tcPr>
            <w:tcW w:type="dxa" w:w="1728"/>
          </w:tcPr>
          <w:p>
            <w:r>
              <w:t>39.2</w:t>
            </w:r>
          </w:p>
        </w:tc>
      </w:tr>
    </w:tbl>
    <w:p>
      <w:r>
        <w:br w:type="page"/>
      </w:r>
    </w:p>
    <w:p>
      <w:pPr>
        <w:pStyle w:val="Heading2"/>
      </w:pPr>
      <w:r>
        <w:t>2.2 Individual analysis of the principal components</w:t>
      </w:r>
    </w:p>
    <w:p>
      <w:pPr>
        <w:pStyle w:val="Heading3"/>
      </w:pPr>
      <w:r>
        <w:t>Quantitive description of the students in the basis set of the principal components</w:t>
      </w:r>
    </w:p>
    <w:p>
      <w:r>
        <w:t>Table 8 shows (as percentages) the structure of the learning styles in the basis set formed by the principal components. The table also includes the percentage of the learning styles of each student that is described by combining the two (sum of the percentages for the principal components 0 and 1) or three (sum of the percentages for the principal components 0, 1, and 2) principal components with the largest eigenvalues. Recall that when the four principal components are considered, 100% of the learning style of the student is reproduced.</w:t>
      </w:r>
    </w:p>
    <w:p>
      <w:pPr>
        <w:jc w:val="center"/>
      </w:pPr>
      <w:r>
        <w:rPr>
          <w:b/>
        </w:rPr>
        <w:t>Table 8. Structure of the learning styles of each of the students in the basis set of principal components.</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Student</w:t>
            </w:r>
          </w:p>
        </w:tc>
        <w:tc>
          <w:tcPr>
            <w:tcW w:type="dxa" w:w="1234"/>
          </w:tcPr>
          <w:p>
            <w:r>
              <w:t>0</w:t>
            </w:r>
          </w:p>
        </w:tc>
        <w:tc>
          <w:tcPr>
            <w:tcW w:type="dxa" w:w="1234"/>
          </w:tcPr>
          <w:p>
            <w:r>
              <w:t>1</w:t>
            </w:r>
          </w:p>
        </w:tc>
        <w:tc>
          <w:tcPr>
            <w:tcW w:type="dxa" w:w="1234"/>
          </w:tcPr>
          <w:p>
            <w:r>
              <w:t>2</w:t>
            </w:r>
          </w:p>
        </w:tc>
        <w:tc>
          <w:tcPr>
            <w:tcW w:type="dxa" w:w="1234"/>
          </w:tcPr>
          <w:p>
            <w:r>
              <w:t>3</w:t>
            </w:r>
          </w:p>
        </w:tc>
        <w:tc>
          <w:tcPr>
            <w:tcW w:type="dxa" w:w="1234"/>
          </w:tcPr>
          <w:p>
            <w:r>
              <w:t>0+1</w:t>
            </w:r>
          </w:p>
        </w:tc>
        <w:tc>
          <w:tcPr>
            <w:tcW w:type="dxa" w:w="1234"/>
          </w:tcPr>
          <w:p>
            <w:r>
              <w:t>0+1+2</w:t>
            </w:r>
          </w:p>
        </w:tc>
      </w:tr>
      <w:tr>
        <w:tc>
          <w:tcPr>
            <w:tcW w:type="dxa" w:w="1234"/>
          </w:tcPr>
          <w:p>
            <w:r>
              <w:t>fisicaI_2022-23_01.xls</w:t>
            </w:r>
          </w:p>
        </w:tc>
        <w:tc>
          <w:tcPr>
            <w:tcW w:type="dxa" w:w="1234"/>
          </w:tcPr>
          <w:p>
            <w:r>
              <w:t>24.84</w:t>
            </w:r>
          </w:p>
        </w:tc>
        <w:tc>
          <w:tcPr>
            <w:tcW w:type="dxa" w:w="1234"/>
          </w:tcPr>
          <w:p>
            <w:r>
              <w:t>65.25</w:t>
            </w:r>
          </w:p>
        </w:tc>
        <w:tc>
          <w:tcPr>
            <w:tcW w:type="dxa" w:w="1234"/>
          </w:tcPr>
          <w:p>
            <w:r>
              <w:t>8.84</w:t>
            </w:r>
          </w:p>
        </w:tc>
        <w:tc>
          <w:tcPr>
            <w:tcW w:type="dxa" w:w="1234"/>
          </w:tcPr>
          <w:p>
            <w:r>
              <w:t>1.07</w:t>
            </w:r>
          </w:p>
        </w:tc>
        <w:tc>
          <w:tcPr>
            <w:tcW w:type="dxa" w:w="1234"/>
          </w:tcPr>
          <w:p>
            <w:r>
              <w:t>90.09</w:t>
            </w:r>
          </w:p>
        </w:tc>
        <w:tc>
          <w:tcPr>
            <w:tcW w:type="dxa" w:w="1234"/>
          </w:tcPr>
          <w:p>
            <w:r>
              <w:t>98.93</w:t>
            </w:r>
          </w:p>
        </w:tc>
      </w:tr>
      <w:tr>
        <w:tc>
          <w:tcPr>
            <w:tcW w:type="dxa" w:w="1234"/>
          </w:tcPr>
          <w:p>
            <w:r>
              <w:t>fisicaI_2022-23_02.xls</w:t>
            </w:r>
          </w:p>
        </w:tc>
        <w:tc>
          <w:tcPr>
            <w:tcW w:type="dxa" w:w="1234"/>
          </w:tcPr>
          <w:p>
            <w:r>
              <w:t>1.21</w:t>
            </w:r>
          </w:p>
        </w:tc>
        <w:tc>
          <w:tcPr>
            <w:tcW w:type="dxa" w:w="1234"/>
          </w:tcPr>
          <w:p>
            <w:r>
              <w:t>2.64</w:t>
            </w:r>
          </w:p>
        </w:tc>
        <w:tc>
          <w:tcPr>
            <w:tcW w:type="dxa" w:w="1234"/>
          </w:tcPr>
          <w:p>
            <w:r>
              <w:t>91.92</w:t>
            </w:r>
          </w:p>
        </w:tc>
        <w:tc>
          <w:tcPr>
            <w:tcW w:type="dxa" w:w="1234"/>
          </w:tcPr>
          <w:p>
            <w:r>
              <w:t>4.23</w:t>
            </w:r>
          </w:p>
        </w:tc>
        <w:tc>
          <w:tcPr>
            <w:tcW w:type="dxa" w:w="1234"/>
          </w:tcPr>
          <w:p>
            <w:r>
              <w:t>3.85</w:t>
            </w:r>
          </w:p>
        </w:tc>
        <w:tc>
          <w:tcPr>
            <w:tcW w:type="dxa" w:w="1234"/>
          </w:tcPr>
          <w:p>
            <w:r>
              <w:t>95.77</w:t>
            </w:r>
          </w:p>
        </w:tc>
      </w:tr>
      <w:tr>
        <w:tc>
          <w:tcPr>
            <w:tcW w:type="dxa" w:w="1234"/>
          </w:tcPr>
          <w:p>
            <w:r>
              <w:t>fisicaI_2022-23_03.xls</w:t>
            </w:r>
          </w:p>
        </w:tc>
        <w:tc>
          <w:tcPr>
            <w:tcW w:type="dxa" w:w="1234"/>
          </w:tcPr>
          <w:p>
            <w:r>
              <w:t>19.44</w:t>
            </w:r>
          </w:p>
        </w:tc>
        <w:tc>
          <w:tcPr>
            <w:tcW w:type="dxa" w:w="1234"/>
          </w:tcPr>
          <w:p>
            <w:r>
              <w:t>58.8</w:t>
            </w:r>
          </w:p>
        </w:tc>
        <w:tc>
          <w:tcPr>
            <w:tcW w:type="dxa" w:w="1234"/>
          </w:tcPr>
          <w:p>
            <w:r>
              <w:t>0.08</w:t>
            </w:r>
          </w:p>
        </w:tc>
        <w:tc>
          <w:tcPr>
            <w:tcW w:type="dxa" w:w="1234"/>
          </w:tcPr>
          <w:p>
            <w:r>
              <w:t>21.68</w:t>
            </w:r>
          </w:p>
        </w:tc>
        <w:tc>
          <w:tcPr>
            <w:tcW w:type="dxa" w:w="1234"/>
          </w:tcPr>
          <w:p>
            <w:r>
              <w:t>78.24</w:t>
            </w:r>
          </w:p>
        </w:tc>
        <w:tc>
          <w:tcPr>
            <w:tcW w:type="dxa" w:w="1234"/>
          </w:tcPr>
          <w:p>
            <w:r>
              <w:t>78.32</w:t>
            </w:r>
          </w:p>
        </w:tc>
      </w:tr>
      <w:tr>
        <w:tc>
          <w:tcPr>
            <w:tcW w:type="dxa" w:w="1234"/>
          </w:tcPr>
          <w:p>
            <w:r>
              <w:t>fisicaI_2022-23_04.xlsx</w:t>
            </w:r>
          </w:p>
        </w:tc>
        <w:tc>
          <w:tcPr>
            <w:tcW w:type="dxa" w:w="1234"/>
          </w:tcPr>
          <w:p>
            <w:r>
              <w:t>31.32</w:t>
            </w:r>
          </w:p>
        </w:tc>
        <w:tc>
          <w:tcPr>
            <w:tcW w:type="dxa" w:w="1234"/>
          </w:tcPr>
          <w:p>
            <w:r>
              <w:t>29.57</w:t>
            </w:r>
          </w:p>
        </w:tc>
        <w:tc>
          <w:tcPr>
            <w:tcW w:type="dxa" w:w="1234"/>
          </w:tcPr>
          <w:p>
            <w:r>
              <w:t>28.86</w:t>
            </w:r>
          </w:p>
        </w:tc>
        <w:tc>
          <w:tcPr>
            <w:tcW w:type="dxa" w:w="1234"/>
          </w:tcPr>
          <w:p>
            <w:r>
              <w:t>10.25</w:t>
            </w:r>
          </w:p>
        </w:tc>
        <w:tc>
          <w:tcPr>
            <w:tcW w:type="dxa" w:w="1234"/>
          </w:tcPr>
          <w:p>
            <w:r>
              <w:t>60.89</w:t>
            </w:r>
          </w:p>
        </w:tc>
        <w:tc>
          <w:tcPr>
            <w:tcW w:type="dxa" w:w="1234"/>
          </w:tcPr>
          <w:p>
            <w:r>
              <w:t>89.75</w:t>
            </w:r>
          </w:p>
        </w:tc>
      </w:tr>
      <w:tr>
        <w:tc>
          <w:tcPr>
            <w:tcW w:type="dxa" w:w="1234"/>
          </w:tcPr>
          <w:p>
            <w:r>
              <w:t>fisicaI_2022-23_05.xlsx</w:t>
            </w:r>
          </w:p>
        </w:tc>
        <w:tc>
          <w:tcPr>
            <w:tcW w:type="dxa" w:w="1234"/>
          </w:tcPr>
          <w:p>
            <w:r>
              <w:t>14.87</w:t>
            </w:r>
          </w:p>
        </w:tc>
        <w:tc>
          <w:tcPr>
            <w:tcW w:type="dxa" w:w="1234"/>
          </w:tcPr>
          <w:p>
            <w:r>
              <w:t>33.68</w:t>
            </w:r>
          </w:p>
        </w:tc>
        <w:tc>
          <w:tcPr>
            <w:tcW w:type="dxa" w:w="1234"/>
          </w:tcPr>
          <w:p>
            <w:r>
              <w:t>51.21</w:t>
            </w:r>
          </w:p>
        </w:tc>
        <w:tc>
          <w:tcPr>
            <w:tcW w:type="dxa" w:w="1234"/>
          </w:tcPr>
          <w:p>
            <w:r>
              <w:t>0.23</w:t>
            </w:r>
          </w:p>
        </w:tc>
        <w:tc>
          <w:tcPr>
            <w:tcW w:type="dxa" w:w="1234"/>
          </w:tcPr>
          <w:p>
            <w:r>
              <w:t>48.56</w:t>
            </w:r>
          </w:p>
        </w:tc>
        <w:tc>
          <w:tcPr>
            <w:tcW w:type="dxa" w:w="1234"/>
          </w:tcPr>
          <w:p>
            <w:r>
              <w:t>99.77</w:t>
            </w:r>
          </w:p>
        </w:tc>
      </w:tr>
      <w:tr>
        <w:tc>
          <w:tcPr>
            <w:tcW w:type="dxa" w:w="1234"/>
          </w:tcPr>
          <w:p>
            <w:r>
              <w:t>fisicaI_2022-23_06.xls</w:t>
            </w:r>
          </w:p>
        </w:tc>
        <w:tc>
          <w:tcPr>
            <w:tcW w:type="dxa" w:w="1234"/>
          </w:tcPr>
          <w:p>
            <w:r>
              <w:t>7.85</w:t>
            </w:r>
          </w:p>
        </w:tc>
        <w:tc>
          <w:tcPr>
            <w:tcW w:type="dxa" w:w="1234"/>
          </w:tcPr>
          <w:p>
            <w:r>
              <w:t>45.51</w:t>
            </w:r>
          </w:p>
        </w:tc>
        <w:tc>
          <w:tcPr>
            <w:tcW w:type="dxa" w:w="1234"/>
          </w:tcPr>
          <w:p>
            <w:r>
              <w:t>0.18</w:t>
            </w:r>
          </w:p>
        </w:tc>
        <w:tc>
          <w:tcPr>
            <w:tcW w:type="dxa" w:w="1234"/>
          </w:tcPr>
          <w:p>
            <w:r>
              <w:t>46.46</w:t>
            </w:r>
          </w:p>
        </w:tc>
        <w:tc>
          <w:tcPr>
            <w:tcW w:type="dxa" w:w="1234"/>
          </w:tcPr>
          <w:p>
            <w:r>
              <w:t>53.36</w:t>
            </w:r>
          </w:p>
        </w:tc>
        <w:tc>
          <w:tcPr>
            <w:tcW w:type="dxa" w:w="1234"/>
          </w:tcPr>
          <w:p>
            <w:r>
              <w:t>53.54</w:t>
            </w:r>
          </w:p>
        </w:tc>
      </w:tr>
      <w:tr>
        <w:tc>
          <w:tcPr>
            <w:tcW w:type="dxa" w:w="1234"/>
          </w:tcPr>
          <w:p>
            <w:r>
              <w:t>fisicaI_2022-23_07.xlsx</w:t>
            </w:r>
          </w:p>
        </w:tc>
        <w:tc>
          <w:tcPr>
            <w:tcW w:type="dxa" w:w="1234"/>
          </w:tcPr>
          <w:p>
            <w:r>
              <w:t>1.58</w:t>
            </w:r>
          </w:p>
        </w:tc>
        <w:tc>
          <w:tcPr>
            <w:tcW w:type="dxa" w:w="1234"/>
          </w:tcPr>
          <w:p>
            <w:r>
              <w:t>30.01</w:t>
            </w:r>
          </w:p>
        </w:tc>
        <w:tc>
          <w:tcPr>
            <w:tcW w:type="dxa" w:w="1234"/>
          </w:tcPr>
          <w:p>
            <w:r>
              <w:t>68.12</w:t>
            </w:r>
          </w:p>
        </w:tc>
        <w:tc>
          <w:tcPr>
            <w:tcW w:type="dxa" w:w="1234"/>
          </w:tcPr>
          <w:p>
            <w:r>
              <w:t>0.29</w:t>
            </w:r>
          </w:p>
        </w:tc>
        <w:tc>
          <w:tcPr>
            <w:tcW w:type="dxa" w:w="1234"/>
          </w:tcPr>
          <w:p>
            <w:r>
              <w:t>31.59</w:t>
            </w:r>
          </w:p>
        </w:tc>
        <w:tc>
          <w:tcPr>
            <w:tcW w:type="dxa" w:w="1234"/>
          </w:tcPr>
          <w:p>
            <w:r>
              <w:t>99.71</w:t>
            </w:r>
          </w:p>
        </w:tc>
      </w:tr>
      <w:tr>
        <w:tc>
          <w:tcPr>
            <w:tcW w:type="dxa" w:w="1234"/>
          </w:tcPr>
          <w:p>
            <w:r>
              <w:t>fisicaI_2022-23_08.xls</w:t>
            </w:r>
          </w:p>
        </w:tc>
        <w:tc>
          <w:tcPr>
            <w:tcW w:type="dxa" w:w="1234"/>
          </w:tcPr>
          <w:p>
            <w:r>
              <w:t>44.29</w:t>
            </w:r>
          </w:p>
        </w:tc>
        <w:tc>
          <w:tcPr>
            <w:tcW w:type="dxa" w:w="1234"/>
          </w:tcPr>
          <w:p>
            <w:r>
              <w:t>44.82</w:t>
            </w:r>
          </w:p>
        </w:tc>
        <w:tc>
          <w:tcPr>
            <w:tcW w:type="dxa" w:w="1234"/>
          </w:tcPr>
          <w:p>
            <w:r>
              <w:t>8.26</w:t>
            </w:r>
          </w:p>
        </w:tc>
        <w:tc>
          <w:tcPr>
            <w:tcW w:type="dxa" w:w="1234"/>
          </w:tcPr>
          <w:p>
            <w:r>
              <w:t>2.63</w:t>
            </w:r>
          </w:p>
        </w:tc>
        <w:tc>
          <w:tcPr>
            <w:tcW w:type="dxa" w:w="1234"/>
          </w:tcPr>
          <w:p>
            <w:r>
              <w:t>89.12</w:t>
            </w:r>
          </w:p>
        </w:tc>
        <w:tc>
          <w:tcPr>
            <w:tcW w:type="dxa" w:w="1234"/>
          </w:tcPr>
          <w:p>
            <w:r>
              <w:t>97.37</w:t>
            </w:r>
          </w:p>
        </w:tc>
      </w:tr>
      <w:tr>
        <w:tc>
          <w:tcPr>
            <w:tcW w:type="dxa" w:w="1234"/>
          </w:tcPr>
          <w:p>
            <w:r>
              <w:t>fisicaI_2022-23_09.xls</w:t>
            </w:r>
          </w:p>
        </w:tc>
        <w:tc>
          <w:tcPr>
            <w:tcW w:type="dxa" w:w="1234"/>
          </w:tcPr>
          <w:p>
            <w:r>
              <w:t>7.4</w:t>
            </w:r>
          </w:p>
        </w:tc>
        <w:tc>
          <w:tcPr>
            <w:tcW w:type="dxa" w:w="1234"/>
          </w:tcPr>
          <w:p>
            <w:r>
              <w:t>74.62</w:t>
            </w:r>
          </w:p>
        </w:tc>
        <w:tc>
          <w:tcPr>
            <w:tcW w:type="dxa" w:w="1234"/>
          </w:tcPr>
          <w:p>
            <w:r>
              <w:t>17.96</w:t>
            </w:r>
          </w:p>
        </w:tc>
        <w:tc>
          <w:tcPr>
            <w:tcW w:type="dxa" w:w="1234"/>
          </w:tcPr>
          <w:p>
            <w:r>
              <w:t>0.01</w:t>
            </w:r>
          </w:p>
        </w:tc>
        <w:tc>
          <w:tcPr>
            <w:tcW w:type="dxa" w:w="1234"/>
          </w:tcPr>
          <w:p>
            <w:r>
              <w:t>82.02</w:t>
            </w:r>
          </w:p>
        </w:tc>
        <w:tc>
          <w:tcPr>
            <w:tcW w:type="dxa" w:w="1234"/>
          </w:tcPr>
          <w:p>
            <w:r>
              <w:t>99.99</w:t>
            </w:r>
          </w:p>
        </w:tc>
      </w:tr>
      <w:tr>
        <w:tc>
          <w:tcPr>
            <w:tcW w:type="dxa" w:w="1234"/>
          </w:tcPr>
          <w:p>
            <w:r>
              <w:t>fisicaI_2022-23_11.xls</w:t>
            </w:r>
          </w:p>
        </w:tc>
        <w:tc>
          <w:tcPr>
            <w:tcW w:type="dxa" w:w="1234"/>
          </w:tcPr>
          <w:p>
            <w:r>
              <w:t>12.1</w:t>
            </w:r>
          </w:p>
        </w:tc>
        <w:tc>
          <w:tcPr>
            <w:tcW w:type="dxa" w:w="1234"/>
          </w:tcPr>
          <w:p>
            <w:r>
              <w:t>71.05</w:t>
            </w:r>
          </w:p>
        </w:tc>
        <w:tc>
          <w:tcPr>
            <w:tcW w:type="dxa" w:w="1234"/>
          </w:tcPr>
          <w:p>
            <w:r>
              <w:t>13.11</w:t>
            </w:r>
          </w:p>
        </w:tc>
        <w:tc>
          <w:tcPr>
            <w:tcW w:type="dxa" w:w="1234"/>
          </w:tcPr>
          <w:p>
            <w:r>
              <w:t>3.74</w:t>
            </w:r>
          </w:p>
        </w:tc>
        <w:tc>
          <w:tcPr>
            <w:tcW w:type="dxa" w:w="1234"/>
          </w:tcPr>
          <w:p>
            <w:r>
              <w:t>83.15</w:t>
            </w:r>
          </w:p>
        </w:tc>
        <w:tc>
          <w:tcPr>
            <w:tcW w:type="dxa" w:w="1234"/>
          </w:tcPr>
          <w:p>
            <w:r>
              <w:t>96.26</w:t>
            </w:r>
          </w:p>
        </w:tc>
      </w:tr>
      <w:tr>
        <w:tc>
          <w:tcPr>
            <w:tcW w:type="dxa" w:w="1234"/>
          </w:tcPr>
          <w:p>
            <w:r>
              <w:t>fisicaI_2022-23_12.xls</w:t>
            </w:r>
          </w:p>
        </w:tc>
        <w:tc>
          <w:tcPr>
            <w:tcW w:type="dxa" w:w="1234"/>
          </w:tcPr>
          <w:p>
            <w:r>
              <w:t>68.72</w:t>
            </w:r>
          </w:p>
        </w:tc>
        <w:tc>
          <w:tcPr>
            <w:tcW w:type="dxa" w:w="1234"/>
          </w:tcPr>
          <w:p>
            <w:r>
              <w:t>17.65</w:t>
            </w:r>
          </w:p>
        </w:tc>
        <w:tc>
          <w:tcPr>
            <w:tcW w:type="dxa" w:w="1234"/>
          </w:tcPr>
          <w:p>
            <w:r>
              <w:t>6.6</w:t>
            </w:r>
          </w:p>
        </w:tc>
        <w:tc>
          <w:tcPr>
            <w:tcW w:type="dxa" w:w="1234"/>
          </w:tcPr>
          <w:p>
            <w:r>
              <w:t>7.03</w:t>
            </w:r>
          </w:p>
        </w:tc>
        <w:tc>
          <w:tcPr>
            <w:tcW w:type="dxa" w:w="1234"/>
          </w:tcPr>
          <w:p>
            <w:r>
              <w:t>86.37</w:t>
            </w:r>
          </w:p>
        </w:tc>
        <w:tc>
          <w:tcPr>
            <w:tcW w:type="dxa" w:w="1234"/>
          </w:tcPr>
          <w:p>
            <w:r>
              <w:t>92.97</w:t>
            </w:r>
          </w:p>
        </w:tc>
      </w:tr>
      <w:tr>
        <w:tc>
          <w:tcPr>
            <w:tcW w:type="dxa" w:w="1234"/>
          </w:tcPr>
          <w:p>
            <w:r>
              <w:t>fisicaI_2022-23_13.xlsx</w:t>
            </w:r>
          </w:p>
        </w:tc>
        <w:tc>
          <w:tcPr>
            <w:tcW w:type="dxa" w:w="1234"/>
          </w:tcPr>
          <w:p>
            <w:r>
              <w:t>31.27</w:t>
            </w:r>
          </w:p>
        </w:tc>
        <w:tc>
          <w:tcPr>
            <w:tcW w:type="dxa" w:w="1234"/>
          </w:tcPr>
          <w:p>
            <w:r>
              <w:t>67.94</w:t>
            </w:r>
          </w:p>
        </w:tc>
        <w:tc>
          <w:tcPr>
            <w:tcW w:type="dxa" w:w="1234"/>
          </w:tcPr>
          <w:p>
            <w:r>
              <w:t>0.01</w:t>
            </w:r>
          </w:p>
        </w:tc>
        <w:tc>
          <w:tcPr>
            <w:tcW w:type="dxa" w:w="1234"/>
          </w:tcPr>
          <w:p>
            <w:r>
              <w:t>0.77</w:t>
            </w:r>
          </w:p>
        </w:tc>
        <w:tc>
          <w:tcPr>
            <w:tcW w:type="dxa" w:w="1234"/>
          </w:tcPr>
          <w:p>
            <w:r>
              <w:t>99.22</w:t>
            </w:r>
          </w:p>
        </w:tc>
        <w:tc>
          <w:tcPr>
            <w:tcW w:type="dxa" w:w="1234"/>
          </w:tcPr>
          <w:p>
            <w:r>
              <w:t>99.23</w:t>
            </w:r>
          </w:p>
        </w:tc>
      </w:tr>
      <w:tr>
        <w:tc>
          <w:tcPr>
            <w:tcW w:type="dxa" w:w="1234"/>
          </w:tcPr>
          <w:p>
            <w:r>
              <w:t>fisicaI_2022-23_14.xls</w:t>
            </w:r>
          </w:p>
        </w:tc>
        <w:tc>
          <w:tcPr>
            <w:tcW w:type="dxa" w:w="1234"/>
          </w:tcPr>
          <w:p>
            <w:r>
              <w:t>56.28</w:t>
            </w:r>
          </w:p>
        </w:tc>
        <w:tc>
          <w:tcPr>
            <w:tcW w:type="dxa" w:w="1234"/>
          </w:tcPr>
          <w:p>
            <w:r>
              <w:t>14.74</w:t>
            </w:r>
          </w:p>
        </w:tc>
        <w:tc>
          <w:tcPr>
            <w:tcW w:type="dxa" w:w="1234"/>
          </w:tcPr>
          <w:p>
            <w:r>
              <w:t>13.59</w:t>
            </w:r>
          </w:p>
        </w:tc>
        <w:tc>
          <w:tcPr>
            <w:tcW w:type="dxa" w:w="1234"/>
          </w:tcPr>
          <w:p>
            <w:r>
              <w:t>15.39</w:t>
            </w:r>
          </w:p>
        </w:tc>
        <w:tc>
          <w:tcPr>
            <w:tcW w:type="dxa" w:w="1234"/>
          </w:tcPr>
          <w:p>
            <w:r>
              <w:t>71.02</w:t>
            </w:r>
          </w:p>
        </w:tc>
        <w:tc>
          <w:tcPr>
            <w:tcW w:type="dxa" w:w="1234"/>
          </w:tcPr>
          <w:p>
            <w:r>
              <w:t>84.61</w:t>
            </w:r>
          </w:p>
        </w:tc>
      </w:tr>
      <w:tr>
        <w:tc>
          <w:tcPr>
            <w:tcW w:type="dxa" w:w="1234"/>
          </w:tcPr>
          <w:p>
            <w:r>
              <w:t>fisicaI_2022-23_15.xlsx</w:t>
            </w:r>
          </w:p>
        </w:tc>
        <w:tc>
          <w:tcPr>
            <w:tcW w:type="dxa" w:w="1234"/>
          </w:tcPr>
          <w:p>
            <w:r>
              <w:t>96.27</w:t>
            </w:r>
          </w:p>
        </w:tc>
        <w:tc>
          <w:tcPr>
            <w:tcW w:type="dxa" w:w="1234"/>
          </w:tcPr>
          <w:p>
            <w:r>
              <w:t>2.62</w:t>
            </w:r>
          </w:p>
        </w:tc>
        <w:tc>
          <w:tcPr>
            <w:tcW w:type="dxa" w:w="1234"/>
          </w:tcPr>
          <w:p>
            <w:r>
              <w:t>0.03</w:t>
            </w:r>
          </w:p>
        </w:tc>
        <w:tc>
          <w:tcPr>
            <w:tcW w:type="dxa" w:w="1234"/>
          </w:tcPr>
          <w:p>
            <w:r>
              <w:t>1.08</w:t>
            </w:r>
          </w:p>
        </w:tc>
        <w:tc>
          <w:tcPr>
            <w:tcW w:type="dxa" w:w="1234"/>
          </w:tcPr>
          <w:p>
            <w:r>
              <w:t>98.89</w:t>
            </w:r>
          </w:p>
        </w:tc>
        <w:tc>
          <w:tcPr>
            <w:tcW w:type="dxa" w:w="1234"/>
          </w:tcPr>
          <w:p>
            <w:r>
              <w:t>98.92</w:t>
            </w:r>
          </w:p>
        </w:tc>
      </w:tr>
      <w:tr>
        <w:tc>
          <w:tcPr>
            <w:tcW w:type="dxa" w:w="1234"/>
          </w:tcPr>
          <w:p>
            <w:r>
              <w:t>fisicaI_2022-23_17.xls</w:t>
            </w:r>
          </w:p>
        </w:tc>
        <w:tc>
          <w:tcPr>
            <w:tcW w:type="dxa" w:w="1234"/>
          </w:tcPr>
          <w:p>
            <w:r>
              <w:t>17.93</w:t>
            </w:r>
          </w:p>
        </w:tc>
        <w:tc>
          <w:tcPr>
            <w:tcW w:type="dxa" w:w="1234"/>
          </w:tcPr>
          <w:p>
            <w:r>
              <w:t>20.0</w:t>
            </w:r>
          </w:p>
        </w:tc>
        <w:tc>
          <w:tcPr>
            <w:tcW w:type="dxa" w:w="1234"/>
          </w:tcPr>
          <w:p>
            <w:r>
              <w:t>0.36</w:t>
            </w:r>
          </w:p>
        </w:tc>
        <w:tc>
          <w:tcPr>
            <w:tcW w:type="dxa" w:w="1234"/>
          </w:tcPr>
          <w:p>
            <w:r>
              <w:t>61.7</w:t>
            </w:r>
          </w:p>
        </w:tc>
        <w:tc>
          <w:tcPr>
            <w:tcW w:type="dxa" w:w="1234"/>
          </w:tcPr>
          <w:p>
            <w:r>
              <w:t>37.94</w:t>
            </w:r>
          </w:p>
        </w:tc>
        <w:tc>
          <w:tcPr>
            <w:tcW w:type="dxa" w:w="1234"/>
          </w:tcPr>
          <w:p>
            <w:r>
              <w:t>38.3</w:t>
            </w:r>
          </w:p>
        </w:tc>
      </w:tr>
      <w:tr>
        <w:tc>
          <w:tcPr>
            <w:tcW w:type="dxa" w:w="1234"/>
          </w:tcPr>
          <w:p>
            <w:r>
              <w:t>fisicaI_2022-23_18.xls</w:t>
            </w:r>
          </w:p>
        </w:tc>
        <w:tc>
          <w:tcPr>
            <w:tcW w:type="dxa" w:w="1234"/>
          </w:tcPr>
          <w:p>
            <w:r>
              <w:t>14.11</w:t>
            </w:r>
          </w:p>
        </w:tc>
        <w:tc>
          <w:tcPr>
            <w:tcW w:type="dxa" w:w="1234"/>
          </w:tcPr>
          <w:p>
            <w:r>
              <w:t>57.04</w:t>
            </w:r>
          </w:p>
        </w:tc>
        <w:tc>
          <w:tcPr>
            <w:tcW w:type="dxa" w:w="1234"/>
          </w:tcPr>
          <w:p>
            <w:r>
              <w:t>18.69</w:t>
            </w:r>
          </w:p>
        </w:tc>
        <w:tc>
          <w:tcPr>
            <w:tcW w:type="dxa" w:w="1234"/>
          </w:tcPr>
          <w:p>
            <w:r>
              <w:t>10.16</w:t>
            </w:r>
          </w:p>
        </w:tc>
        <w:tc>
          <w:tcPr>
            <w:tcW w:type="dxa" w:w="1234"/>
          </w:tcPr>
          <w:p>
            <w:r>
              <w:t>71.15</w:t>
            </w:r>
          </w:p>
        </w:tc>
        <w:tc>
          <w:tcPr>
            <w:tcW w:type="dxa" w:w="1234"/>
          </w:tcPr>
          <w:p>
            <w:r>
              <w:t>89.84</w:t>
            </w:r>
          </w:p>
        </w:tc>
      </w:tr>
      <w:tr>
        <w:tc>
          <w:tcPr>
            <w:tcW w:type="dxa" w:w="1234"/>
          </w:tcPr>
          <w:p>
            <w:r>
              <w:t>fisicaI_2022-23_19.xls</w:t>
            </w:r>
          </w:p>
        </w:tc>
        <w:tc>
          <w:tcPr>
            <w:tcW w:type="dxa" w:w="1234"/>
          </w:tcPr>
          <w:p>
            <w:r>
              <w:t>56.32</w:t>
            </w:r>
          </w:p>
        </w:tc>
        <w:tc>
          <w:tcPr>
            <w:tcW w:type="dxa" w:w="1234"/>
          </w:tcPr>
          <w:p>
            <w:r>
              <w:t>4.17</w:t>
            </w:r>
          </w:p>
        </w:tc>
        <w:tc>
          <w:tcPr>
            <w:tcW w:type="dxa" w:w="1234"/>
          </w:tcPr>
          <w:p>
            <w:r>
              <w:t>25.31</w:t>
            </w:r>
          </w:p>
        </w:tc>
        <w:tc>
          <w:tcPr>
            <w:tcW w:type="dxa" w:w="1234"/>
          </w:tcPr>
          <w:p>
            <w:r>
              <w:t>14.2</w:t>
            </w:r>
          </w:p>
        </w:tc>
        <w:tc>
          <w:tcPr>
            <w:tcW w:type="dxa" w:w="1234"/>
          </w:tcPr>
          <w:p>
            <w:r>
              <w:t>60.49</w:t>
            </w:r>
          </w:p>
        </w:tc>
        <w:tc>
          <w:tcPr>
            <w:tcW w:type="dxa" w:w="1234"/>
          </w:tcPr>
          <w:p>
            <w:r>
              <w:t>85.8</w:t>
            </w:r>
          </w:p>
        </w:tc>
      </w:tr>
      <w:tr>
        <w:tc>
          <w:tcPr>
            <w:tcW w:type="dxa" w:w="1234"/>
          </w:tcPr>
          <w:p>
            <w:r>
              <w:t>fisicaI_2022-23_20.xls</w:t>
            </w:r>
          </w:p>
        </w:tc>
        <w:tc>
          <w:tcPr>
            <w:tcW w:type="dxa" w:w="1234"/>
          </w:tcPr>
          <w:p>
            <w:r>
              <w:t>28.67</w:t>
            </w:r>
          </w:p>
        </w:tc>
        <w:tc>
          <w:tcPr>
            <w:tcW w:type="dxa" w:w="1234"/>
          </w:tcPr>
          <w:p>
            <w:r>
              <w:t>7.51</w:t>
            </w:r>
          </w:p>
        </w:tc>
        <w:tc>
          <w:tcPr>
            <w:tcW w:type="dxa" w:w="1234"/>
          </w:tcPr>
          <w:p>
            <w:r>
              <w:t>63.67</w:t>
            </w:r>
          </w:p>
        </w:tc>
        <w:tc>
          <w:tcPr>
            <w:tcW w:type="dxa" w:w="1234"/>
          </w:tcPr>
          <w:p>
            <w:r>
              <w:t>0.14</w:t>
            </w:r>
          </w:p>
        </w:tc>
        <w:tc>
          <w:tcPr>
            <w:tcW w:type="dxa" w:w="1234"/>
          </w:tcPr>
          <w:p>
            <w:r>
              <w:t>36.18</w:t>
            </w:r>
          </w:p>
        </w:tc>
        <w:tc>
          <w:tcPr>
            <w:tcW w:type="dxa" w:w="1234"/>
          </w:tcPr>
          <w:p>
            <w:r>
              <w:t>99.86</w:t>
            </w:r>
          </w:p>
        </w:tc>
      </w:tr>
      <w:tr>
        <w:tc>
          <w:tcPr>
            <w:tcW w:type="dxa" w:w="1234"/>
          </w:tcPr>
          <w:p>
            <w:r>
              <w:t>fisicaI_2022-23_21.xls</w:t>
            </w:r>
          </w:p>
        </w:tc>
        <w:tc>
          <w:tcPr>
            <w:tcW w:type="dxa" w:w="1234"/>
          </w:tcPr>
          <w:p>
            <w:r>
              <w:t>9.83</w:t>
            </w:r>
          </w:p>
        </w:tc>
        <w:tc>
          <w:tcPr>
            <w:tcW w:type="dxa" w:w="1234"/>
          </w:tcPr>
          <w:p>
            <w:r>
              <w:t>72.07</w:t>
            </w:r>
          </w:p>
        </w:tc>
        <w:tc>
          <w:tcPr>
            <w:tcW w:type="dxa" w:w="1234"/>
          </w:tcPr>
          <w:p>
            <w:r>
              <w:t>8.61</w:t>
            </w:r>
          </w:p>
        </w:tc>
        <w:tc>
          <w:tcPr>
            <w:tcW w:type="dxa" w:w="1234"/>
          </w:tcPr>
          <w:p>
            <w:r>
              <w:t>9.49</w:t>
            </w:r>
          </w:p>
        </w:tc>
        <w:tc>
          <w:tcPr>
            <w:tcW w:type="dxa" w:w="1234"/>
          </w:tcPr>
          <w:p>
            <w:r>
              <w:t>81.9</w:t>
            </w:r>
          </w:p>
        </w:tc>
        <w:tc>
          <w:tcPr>
            <w:tcW w:type="dxa" w:w="1234"/>
          </w:tcPr>
          <w:p>
            <w:r>
              <w:t>90.51</w:t>
            </w:r>
          </w:p>
        </w:tc>
      </w:tr>
      <w:tr>
        <w:tc>
          <w:tcPr>
            <w:tcW w:type="dxa" w:w="1234"/>
          </w:tcPr>
          <w:p>
            <w:r>
              <w:t>fisicaI_2022-23_22.xlsx</w:t>
            </w:r>
          </w:p>
        </w:tc>
        <w:tc>
          <w:tcPr>
            <w:tcW w:type="dxa" w:w="1234"/>
          </w:tcPr>
          <w:p>
            <w:r>
              <w:t>10.57</w:t>
            </w:r>
          </w:p>
        </w:tc>
        <w:tc>
          <w:tcPr>
            <w:tcW w:type="dxa" w:w="1234"/>
          </w:tcPr>
          <w:p>
            <w:r>
              <w:t>63.36</w:t>
            </w:r>
          </w:p>
        </w:tc>
        <w:tc>
          <w:tcPr>
            <w:tcW w:type="dxa" w:w="1234"/>
          </w:tcPr>
          <w:p>
            <w:r>
              <w:t>9.05</w:t>
            </w:r>
          </w:p>
        </w:tc>
        <w:tc>
          <w:tcPr>
            <w:tcW w:type="dxa" w:w="1234"/>
          </w:tcPr>
          <w:p>
            <w:r>
              <w:t>17.02</w:t>
            </w:r>
          </w:p>
        </w:tc>
        <w:tc>
          <w:tcPr>
            <w:tcW w:type="dxa" w:w="1234"/>
          </w:tcPr>
          <w:p>
            <w:r>
              <w:t>73.92</w:t>
            </w:r>
          </w:p>
        </w:tc>
        <w:tc>
          <w:tcPr>
            <w:tcW w:type="dxa" w:w="1234"/>
          </w:tcPr>
          <w:p>
            <w:r>
              <w:t>82.98</w:t>
            </w:r>
          </w:p>
        </w:tc>
      </w:tr>
      <w:tr>
        <w:tc>
          <w:tcPr>
            <w:tcW w:type="dxa" w:w="1234"/>
          </w:tcPr>
          <w:p>
            <w:r>
              <w:t>fisicaI_2022-23_23.xls</w:t>
            </w:r>
          </w:p>
        </w:tc>
        <w:tc>
          <w:tcPr>
            <w:tcW w:type="dxa" w:w="1234"/>
          </w:tcPr>
          <w:p>
            <w:r>
              <w:t>40.11</w:t>
            </w:r>
          </w:p>
        </w:tc>
        <w:tc>
          <w:tcPr>
            <w:tcW w:type="dxa" w:w="1234"/>
          </w:tcPr>
          <w:p>
            <w:r>
              <w:t>28.2</w:t>
            </w:r>
          </w:p>
        </w:tc>
        <w:tc>
          <w:tcPr>
            <w:tcW w:type="dxa" w:w="1234"/>
          </w:tcPr>
          <w:p>
            <w:r>
              <w:t>6.15</w:t>
            </w:r>
          </w:p>
        </w:tc>
        <w:tc>
          <w:tcPr>
            <w:tcW w:type="dxa" w:w="1234"/>
          </w:tcPr>
          <w:p>
            <w:r>
              <w:t>25.53</w:t>
            </w:r>
          </w:p>
        </w:tc>
        <w:tc>
          <w:tcPr>
            <w:tcW w:type="dxa" w:w="1234"/>
          </w:tcPr>
          <w:p>
            <w:r>
              <w:t>68.32</w:t>
            </w:r>
          </w:p>
        </w:tc>
        <w:tc>
          <w:tcPr>
            <w:tcW w:type="dxa" w:w="1234"/>
          </w:tcPr>
          <w:p>
            <w:r>
              <w:t>74.47</w:t>
            </w:r>
          </w:p>
        </w:tc>
      </w:tr>
      <w:tr>
        <w:tc>
          <w:tcPr>
            <w:tcW w:type="dxa" w:w="1234"/>
          </w:tcPr>
          <w:p>
            <w:r>
              <w:t>fisicaI_2022-23_24.xls</w:t>
            </w:r>
          </w:p>
        </w:tc>
        <w:tc>
          <w:tcPr>
            <w:tcW w:type="dxa" w:w="1234"/>
          </w:tcPr>
          <w:p>
            <w:r>
              <w:t>0.08</w:t>
            </w:r>
          </w:p>
        </w:tc>
        <w:tc>
          <w:tcPr>
            <w:tcW w:type="dxa" w:w="1234"/>
          </w:tcPr>
          <w:p>
            <w:r>
              <w:t>10.97</w:t>
            </w:r>
          </w:p>
        </w:tc>
        <w:tc>
          <w:tcPr>
            <w:tcW w:type="dxa" w:w="1234"/>
          </w:tcPr>
          <w:p>
            <w:r>
              <w:t>76.08</w:t>
            </w:r>
          </w:p>
        </w:tc>
        <w:tc>
          <w:tcPr>
            <w:tcW w:type="dxa" w:w="1234"/>
          </w:tcPr>
          <w:p>
            <w:r>
              <w:t>12.88</w:t>
            </w:r>
          </w:p>
        </w:tc>
        <w:tc>
          <w:tcPr>
            <w:tcW w:type="dxa" w:w="1234"/>
          </w:tcPr>
          <w:p>
            <w:r>
              <w:t>11.04</w:t>
            </w:r>
          </w:p>
        </w:tc>
        <w:tc>
          <w:tcPr>
            <w:tcW w:type="dxa" w:w="1234"/>
          </w:tcPr>
          <w:p>
            <w:r>
              <w:t>87.12</w:t>
            </w:r>
          </w:p>
        </w:tc>
      </w:tr>
      <w:tr>
        <w:tc>
          <w:tcPr>
            <w:tcW w:type="dxa" w:w="1234"/>
          </w:tcPr>
          <w:p>
            <w:r>
              <w:t>fisicaI_2022-23_25.xls</w:t>
            </w:r>
          </w:p>
        </w:tc>
        <w:tc>
          <w:tcPr>
            <w:tcW w:type="dxa" w:w="1234"/>
          </w:tcPr>
          <w:p>
            <w:r>
              <w:t>29.55</w:t>
            </w:r>
          </w:p>
        </w:tc>
        <w:tc>
          <w:tcPr>
            <w:tcW w:type="dxa" w:w="1234"/>
          </w:tcPr>
          <w:p>
            <w:r>
              <w:t>6.26</w:t>
            </w:r>
          </w:p>
        </w:tc>
        <w:tc>
          <w:tcPr>
            <w:tcW w:type="dxa" w:w="1234"/>
          </w:tcPr>
          <w:p>
            <w:r>
              <w:t>22.1</w:t>
            </w:r>
          </w:p>
        </w:tc>
        <w:tc>
          <w:tcPr>
            <w:tcW w:type="dxa" w:w="1234"/>
          </w:tcPr>
          <w:p>
            <w:r>
              <w:t>42.09</w:t>
            </w:r>
          </w:p>
        </w:tc>
        <w:tc>
          <w:tcPr>
            <w:tcW w:type="dxa" w:w="1234"/>
          </w:tcPr>
          <w:p>
            <w:r>
              <w:t>35.81</w:t>
            </w:r>
          </w:p>
        </w:tc>
        <w:tc>
          <w:tcPr>
            <w:tcW w:type="dxa" w:w="1234"/>
          </w:tcPr>
          <w:p>
            <w:r>
              <w:t>57.91</w:t>
            </w:r>
          </w:p>
        </w:tc>
      </w:tr>
      <w:tr>
        <w:tc>
          <w:tcPr>
            <w:tcW w:type="dxa" w:w="1234"/>
          </w:tcPr>
          <w:p>
            <w:r>
              <w:t>fisicaI_2022-23_26.xls</w:t>
            </w:r>
          </w:p>
        </w:tc>
        <w:tc>
          <w:tcPr>
            <w:tcW w:type="dxa" w:w="1234"/>
          </w:tcPr>
          <w:p>
            <w:r>
              <w:t>13.68</w:t>
            </w:r>
          </w:p>
        </w:tc>
        <w:tc>
          <w:tcPr>
            <w:tcW w:type="dxa" w:w="1234"/>
          </w:tcPr>
          <w:p>
            <w:r>
              <w:t>32.65</w:t>
            </w:r>
          </w:p>
        </w:tc>
        <w:tc>
          <w:tcPr>
            <w:tcW w:type="dxa" w:w="1234"/>
          </w:tcPr>
          <w:p>
            <w:r>
              <w:t>53.51</w:t>
            </w:r>
          </w:p>
        </w:tc>
        <w:tc>
          <w:tcPr>
            <w:tcW w:type="dxa" w:w="1234"/>
          </w:tcPr>
          <w:p>
            <w:r>
              <w:t>0.16</w:t>
            </w:r>
          </w:p>
        </w:tc>
        <w:tc>
          <w:tcPr>
            <w:tcW w:type="dxa" w:w="1234"/>
          </w:tcPr>
          <w:p>
            <w:r>
              <w:t>46.34</w:t>
            </w:r>
          </w:p>
        </w:tc>
        <w:tc>
          <w:tcPr>
            <w:tcW w:type="dxa" w:w="1234"/>
          </w:tcPr>
          <w:p>
            <w:r>
              <w:t>99.84</w:t>
            </w:r>
          </w:p>
        </w:tc>
      </w:tr>
      <w:tr>
        <w:tc>
          <w:tcPr>
            <w:tcW w:type="dxa" w:w="1234"/>
          </w:tcPr>
          <w:p>
            <w:r>
              <w:t>fisicaI_2022-23_27.xls</w:t>
            </w:r>
          </w:p>
        </w:tc>
        <w:tc>
          <w:tcPr>
            <w:tcW w:type="dxa" w:w="1234"/>
          </w:tcPr>
          <w:p>
            <w:r>
              <w:t>75.6</w:t>
            </w:r>
          </w:p>
        </w:tc>
        <w:tc>
          <w:tcPr>
            <w:tcW w:type="dxa" w:w="1234"/>
          </w:tcPr>
          <w:p>
            <w:r>
              <w:t>0.0</w:t>
            </w:r>
          </w:p>
        </w:tc>
        <w:tc>
          <w:tcPr>
            <w:tcW w:type="dxa" w:w="1234"/>
          </w:tcPr>
          <w:p>
            <w:r>
              <w:t>24.3</w:t>
            </w:r>
          </w:p>
        </w:tc>
        <w:tc>
          <w:tcPr>
            <w:tcW w:type="dxa" w:w="1234"/>
          </w:tcPr>
          <w:p>
            <w:r>
              <w:t>0.1</w:t>
            </w:r>
          </w:p>
        </w:tc>
        <w:tc>
          <w:tcPr>
            <w:tcW w:type="dxa" w:w="1234"/>
          </w:tcPr>
          <w:p>
            <w:r>
              <w:t>75.6</w:t>
            </w:r>
          </w:p>
        </w:tc>
        <w:tc>
          <w:tcPr>
            <w:tcW w:type="dxa" w:w="1234"/>
          </w:tcPr>
          <w:p>
            <w:r>
              <w:t>99.9</w:t>
            </w:r>
          </w:p>
        </w:tc>
      </w:tr>
      <w:tr>
        <w:tc>
          <w:tcPr>
            <w:tcW w:type="dxa" w:w="1234"/>
          </w:tcPr>
          <w:p>
            <w:r>
              <w:t>fisicaI_2022-23_30.xls</w:t>
            </w:r>
          </w:p>
        </w:tc>
        <w:tc>
          <w:tcPr>
            <w:tcW w:type="dxa" w:w="1234"/>
          </w:tcPr>
          <w:p>
            <w:r>
              <w:t>2.24</w:t>
            </w:r>
          </w:p>
        </w:tc>
        <w:tc>
          <w:tcPr>
            <w:tcW w:type="dxa" w:w="1234"/>
          </w:tcPr>
          <w:p>
            <w:r>
              <w:t>10.04</w:t>
            </w:r>
          </w:p>
        </w:tc>
        <w:tc>
          <w:tcPr>
            <w:tcW w:type="dxa" w:w="1234"/>
          </w:tcPr>
          <w:p>
            <w:r>
              <w:t>1.4</w:t>
            </w:r>
          </w:p>
        </w:tc>
        <w:tc>
          <w:tcPr>
            <w:tcW w:type="dxa" w:w="1234"/>
          </w:tcPr>
          <w:p>
            <w:r>
              <w:t>86.32</w:t>
            </w:r>
          </w:p>
        </w:tc>
        <w:tc>
          <w:tcPr>
            <w:tcW w:type="dxa" w:w="1234"/>
          </w:tcPr>
          <w:p>
            <w:r>
              <w:t>12.28</w:t>
            </w:r>
          </w:p>
        </w:tc>
        <w:tc>
          <w:tcPr>
            <w:tcW w:type="dxa" w:w="1234"/>
          </w:tcPr>
          <w:p>
            <w:r>
              <w:t>13.68</w:t>
            </w:r>
          </w:p>
        </w:tc>
      </w:tr>
      <w:tr>
        <w:tc>
          <w:tcPr>
            <w:tcW w:type="dxa" w:w="1234"/>
          </w:tcPr>
          <w:p>
            <w:r>
              <w:t>fisicaI_2022-23_31.xls</w:t>
            </w:r>
          </w:p>
        </w:tc>
        <w:tc>
          <w:tcPr>
            <w:tcW w:type="dxa" w:w="1234"/>
          </w:tcPr>
          <w:p>
            <w:r>
              <w:t>6.87</w:t>
            </w:r>
          </w:p>
        </w:tc>
        <w:tc>
          <w:tcPr>
            <w:tcW w:type="dxa" w:w="1234"/>
          </w:tcPr>
          <w:p>
            <w:r>
              <w:t>31.1</w:t>
            </w:r>
          </w:p>
        </w:tc>
        <w:tc>
          <w:tcPr>
            <w:tcW w:type="dxa" w:w="1234"/>
          </w:tcPr>
          <w:p>
            <w:r>
              <w:t>37.06</w:t>
            </w:r>
          </w:p>
        </w:tc>
        <w:tc>
          <w:tcPr>
            <w:tcW w:type="dxa" w:w="1234"/>
          </w:tcPr>
          <w:p>
            <w:r>
              <w:t>24.98</w:t>
            </w:r>
          </w:p>
        </w:tc>
        <w:tc>
          <w:tcPr>
            <w:tcW w:type="dxa" w:w="1234"/>
          </w:tcPr>
          <w:p>
            <w:r>
              <w:t>37.97</w:t>
            </w:r>
          </w:p>
        </w:tc>
        <w:tc>
          <w:tcPr>
            <w:tcW w:type="dxa" w:w="1234"/>
          </w:tcPr>
          <w:p>
            <w:r>
              <w:t>75.02</w:t>
            </w:r>
          </w:p>
        </w:tc>
      </w:tr>
      <w:tr>
        <w:tc>
          <w:tcPr>
            <w:tcW w:type="dxa" w:w="1234"/>
          </w:tcPr>
          <w:p>
            <w:r>
              <w:t>fisicaI_2022-23_33.xlsx</w:t>
            </w:r>
          </w:p>
        </w:tc>
        <w:tc>
          <w:tcPr>
            <w:tcW w:type="dxa" w:w="1234"/>
          </w:tcPr>
          <w:p>
            <w:r>
              <w:t>29.33</w:t>
            </w:r>
          </w:p>
        </w:tc>
        <w:tc>
          <w:tcPr>
            <w:tcW w:type="dxa" w:w="1234"/>
          </w:tcPr>
          <w:p>
            <w:r>
              <w:t>20.08</w:t>
            </w:r>
          </w:p>
        </w:tc>
        <w:tc>
          <w:tcPr>
            <w:tcW w:type="dxa" w:w="1234"/>
          </w:tcPr>
          <w:p>
            <w:r>
              <w:t>48.35</w:t>
            </w:r>
          </w:p>
        </w:tc>
        <w:tc>
          <w:tcPr>
            <w:tcW w:type="dxa" w:w="1234"/>
          </w:tcPr>
          <w:p>
            <w:r>
              <w:t>2.25</w:t>
            </w:r>
          </w:p>
        </w:tc>
        <w:tc>
          <w:tcPr>
            <w:tcW w:type="dxa" w:w="1234"/>
          </w:tcPr>
          <w:p>
            <w:r>
              <w:t>49.4</w:t>
            </w:r>
          </w:p>
        </w:tc>
        <w:tc>
          <w:tcPr>
            <w:tcW w:type="dxa" w:w="1234"/>
          </w:tcPr>
          <w:p>
            <w:r>
              <w:t>97.75</w:t>
            </w:r>
          </w:p>
        </w:tc>
      </w:tr>
      <w:tr>
        <w:tc>
          <w:tcPr>
            <w:tcW w:type="dxa" w:w="1234"/>
          </w:tcPr>
          <w:p>
            <w:r>
              <w:t>fisicaI_2022-23_34.xls</w:t>
            </w:r>
          </w:p>
        </w:tc>
        <w:tc>
          <w:tcPr>
            <w:tcW w:type="dxa" w:w="1234"/>
          </w:tcPr>
          <w:p>
            <w:r>
              <w:t>9.21</w:t>
            </w:r>
          </w:p>
        </w:tc>
        <w:tc>
          <w:tcPr>
            <w:tcW w:type="dxa" w:w="1234"/>
          </w:tcPr>
          <w:p>
            <w:r>
              <w:t>52.42</w:t>
            </w:r>
          </w:p>
        </w:tc>
        <w:tc>
          <w:tcPr>
            <w:tcW w:type="dxa" w:w="1234"/>
          </w:tcPr>
          <w:p>
            <w:r>
              <w:t>34.34</w:t>
            </w:r>
          </w:p>
        </w:tc>
        <w:tc>
          <w:tcPr>
            <w:tcW w:type="dxa" w:w="1234"/>
          </w:tcPr>
          <w:p>
            <w:r>
              <w:t>4.03</w:t>
            </w:r>
          </w:p>
        </w:tc>
        <w:tc>
          <w:tcPr>
            <w:tcW w:type="dxa" w:w="1234"/>
          </w:tcPr>
          <w:p>
            <w:r>
              <w:t>61.64</w:t>
            </w:r>
          </w:p>
        </w:tc>
        <w:tc>
          <w:tcPr>
            <w:tcW w:type="dxa" w:w="1234"/>
          </w:tcPr>
          <w:p>
            <w:r>
              <w:t>95.97</w:t>
            </w:r>
          </w:p>
        </w:tc>
      </w:tr>
      <w:tr>
        <w:tc>
          <w:tcPr>
            <w:tcW w:type="dxa" w:w="1234"/>
          </w:tcPr>
          <w:p>
            <w:r>
              <w:t>fisicaI_2022-23_35.xls</w:t>
            </w:r>
          </w:p>
        </w:tc>
        <w:tc>
          <w:tcPr>
            <w:tcW w:type="dxa" w:w="1234"/>
          </w:tcPr>
          <w:p>
            <w:r>
              <w:t>7.01</w:t>
            </w:r>
          </w:p>
        </w:tc>
        <w:tc>
          <w:tcPr>
            <w:tcW w:type="dxa" w:w="1234"/>
          </w:tcPr>
          <w:p>
            <w:r>
              <w:t>26.1</w:t>
            </w:r>
          </w:p>
        </w:tc>
        <w:tc>
          <w:tcPr>
            <w:tcW w:type="dxa" w:w="1234"/>
          </w:tcPr>
          <w:p>
            <w:r>
              <w:t>66.89</w:t>
            </w:r>
          </w:p>
        </w:tc>
        <w:tc>
          <w:tcPr>
            <w:tcW w:type="dxa" w:w="1234"/>
          </w:tcPr>
          <w:p>
            <w:r>
              <w:t>0.0</w:t>
            </w:r>
          </w:p>
        </w:tc>
        <w:tc>
          <w:tcPr>
            <w:tcW w:type="dxa" w:w="1234"/>
          </w:tcPr>
          <w:p>
            <w:r>
              <w:t>33.11</w:t>
            </w:r>
          </w:p>
        </w:tc>
        <w:tc>
          <w:tcPr>
            <w:tcW w:type="dxa" w:w="1234"/>
          </w:tcPr>
          <w:p>
            <w:r>
              <w:t>100.0</w:t>
            </w:r>
          </w:p>
        </w:tc>
      </w:tr>
      <w:tr>
        <w:tc>
          <w:tcPr>
            <w:tcW w:type="dxa" w:w="1234"/>
          </w:tcPr>
          <w:p>
            <w:r>
              <w:t>fisicaI_2022-23_36.xls</w:t>
            </w:r>
          </w:p>
        </w:tc>
        <w:tc>
          <w:tcPr>
            <w:tcW w:type="dxa" w:w="1234"/>
          </w:tcPr>
          <w:p>
            <w:r>
              <w:t>14.0</w:t>
            </w:r>
          </w:p>
        </w:tc>
        <w:tc>
          <w:tcPr>
            <w:tcW w:type="dxa" w:w="1234"/>
          </w:tcPr>
          <w:p>
            <w:r>
              <w:t>6.73</w:t>
            </w:r>
          </w:p>
        </w:tc>
        <w:tc>
          <w:tcPr>
            <w:tcW w:type="dxa" w:w="1234"/>
          </w:tcPr>
          <w:p>
            <w:r>
              <w:t>1.9</w:t>
            </w:r>
          </w:p>
        </w:tc>
        <w:tc>
          <w:tcPr>
            <w:tcW w:type="dxa" w:w="1234"/>
          </w:tcPr>
          <w:p>
            <w:r>
              <w:t>77.37</w:t>
            </w:r>
          </w:p>
        </w:tc>
        <w:tc>
          <w:tcPr>
            <w:tcW w:type="dxa" w:w="1234"/>
          </w:tcPr>
          <w:p>
            <w:r>
              <w:t>20.73</w:t>
            </w:r>
          </w:p>
        </w:tc>
        <w:tc>
          <w:tcPr>
            <w:tcW w:type="dxa" w:w="1234"/>
          </w:tcPr>
          <w:p>
            <w:r>
              <w:t>22.63</w:t>
            </w:r>
          </w:p>
        </w:tc>
      </w:tr>
      <w:tr>
        <w:tc>
          <w:tcPr>
            <w:tcW w:type="dxa" w:w="1234"/>
          </w:tcPr>
          <w:p>
            <w:r>
              <w:t>fisicaI_2022-23_37.xls</w:t>
            </w:r>
          </w:p>
        </w:tc>
        <w:tc>
          <w:tcPr>
            <w:tcW w:type="dxa" w:w="1234"/>
          </w:tcPr>
          <w:p>
            <w:r>
              <w:t>32.15</w:t>
            </w:r>
          </w:p>
        </w:tc>
        <w:tc>
          <w:tcPr>
            <w:tcW w:type="dxa" w:w="1234"/>
          </w:tcPr>
          <w:p>
            <w:r>
              <w:t>21.04</w:t>
            </w:r>
          </w:p>
        </w:tc>
        <w:tc>
          <w:tcPr>
            <w:tcW w:type="dxa" w:w="1234"/>
          </w:tcPr>
          <w:p>
            <w:r>
              <w:t>8.95</w:t>
            </w:r>
          </w:p>
        </w:tc>
        <w:tc>
          <w:tcPr>
            <w:tcW w:type="dxa" w:w="1234"/>
          </w:tcPr>
          <w:p>
            <w:r>
              <w:t>37.87</w:t>
            </w:r>
          </w:p>
        </w:tc>
        <w:tc>
          <w:tcPr>
            <w:tcW w:type="dxa" w:w="1234"/>
          </w:tcPr>
          <w:p>
            <w:r>
              <w:t>53.18</w:t>
            </w:r>
          </w:p>
        </w:tc>
        <w:tc>
          <w:tcPr>
            <w:tcW w:type="dxa" w:w="1234"/>
          </w:tcPr>
          <w:p>
            <w:r>
              <w:t>62.13</w:t>
            </w:r>
          </w:p>
        </w:tc>
      </w:tr>
      <w:tr>
        <w:tc>
          <w:tcPr>
            <w:tcW w:type="dxa" w:w="1234"/>
          </w:tcPr>
          <w:p>
            <w:r>
              <w:t>fisicaI_2022-23_38.xlsx</w:t>
            </w:r>
          </w:p>
        </w:tc>
        <w:tc>
          <w:tcPr>
            <w:tcW w:type="dxa" w:w="1234"/>
          </w:tcPr>
          <w:p>
            <w:r>
              <w:t>76.7</w:t>
            </w:r>
          </w:p>
        </w:tc>
        <w:tc>
          <w:tcPr>
            <w:tcW w:type="dxa" w:w="1234"/>
          </w:tcPr>
          <w:p>
            <w:r>
              <w:t>0.31</w:t>
            </w:r>
          </w:p>
        </w:tc>
        <w:tc>
          <w:tcPr>
            <w:tcW w:type="dxa" w:w="1234"/>
          </w:tcPr>
          <w:p>
            <w:r>
              <w:t>22.97</w:t>
            </w:r>
          </w:p>
        </w:tc>
        <w:tc>
          <w:tcPr>
            <w:tcW w:type="dxa" w:w="1234"/>
          </w:tcPr>
          <w:p>
            <w:r>
              <w:t>0.02</w:t>
            </w:r>
          </w:p>
        </w:tc>
        <w:tc>
          <w:tcPr>
            <w:tcW w:type="dxa" w:w="1234"/>
          </w:tcPr>
          <w:p>
            <w:r>
              <w:t>77.01</w:t>
            </w:r>
          </w:p>
        </w:tc>
        <w:tc>
          <w:tcPr>
            <w:tcW w:type="dxa" w:w="1234"/>
          </w:tcPr>
          <w:p>
            <w:r>
              <w:t>99.98</w:t>
            </w:r>
          </w:p>
        </w:tc>
      </w:tr>
      <w:tr>
        <w:tc>
          <w:tcPr>
            <w:tcW w:type="dxa" w:w="1234"/>
          </w:tcPr>
          <w:p>
            <w:r>
              <w:t>fisicaI_2022-23_39.xls</w:t>
            </w:r>
          </w:p>
        </w:tc>
        <w:tc>
          <w:tcPr>
            <w:tcW w:type="dxa" w:w="1234"/>
          </w:tcPr>
          <w:p>
            <w:r>
              <w:t>7.14</w:t>
            </w:r>
          </w:p>
        </w:tc>
        <w:tc>
          <w:tcPr>
            <w:tcW w:type="dxa" w:w="1234"/>
          </w:tcPr>
          <w:p>
            <w:r>
              <w:t>92.05</w:t>
            </w:r>
          </w:p>
        </w:tc>
        <w:tc>
          <w:tcPr>
            <w:tcW w:type="dxa" w:w="1234"/>
          </w:tcPr>
          <w:p>
            <w:r>
              <w:t>0.33</w:t>
            </w:r>
          </w:p>
        </w:tc>
        <w:tc>
          <w:tcPr>
            <w:tcW w:type="dxa" w:w="1234"/>
          </w:tcPr>
          <w:p>
            <w:r>
              <w:t>0.49</w:t>
            </w:r>
          </w:p>
        </w:tc>
        <w:tc>
          <w:tcPr>
            <w:tcW w:type="dxa" w:w="1234"/>
          </w:tcPr>
          <w:p>
            <w:r>
              <w:t>99.19</w:t>
            </w:r>
          </w:p>
        </w:tc>
        <w:tc>
          <w:tcPr>
            <w:tcW w:type="dxa" w:w="1234"/>
          </w:tcPr>
          <w:p>
            <w:r>
              <w:t>99.51</w:t>
            </w:r>
          </w:p>
        </w:tc>
      </w:tr>
      <w:tr>
        <w:tc>
          <w:tcPr>
            <w:tcW w:type="dxa" w:w="1234"/>
          </w:tcPr>
          <w:p>
            <w:r>
              <w:t>fisicaI_2022-23_40.xls</w:t>
            </w:r>
          </w:p>
        </w:tc>
        <w:tc>
          <w:tcPr>
            <w:tcW w:type="dxa" w:w="1234"/>
          </w:tcPr>
          <w:p>
            <w:r>
              <w:t>18.99</w:t>
            </w:r>
          </w:p>
        </w:tc>
        <w:tc>
          <w:tcPr>
            <w:tcW w:type="dxa" w:w="1234"/>
          </w:tcPr>
          <w:p>
            <w:r>
              <w:t>0.66</w:t>
            </w:r>
          </w:p>
        </w:tc>
        <w:tc>
          <w:tcPr>
            <w:tcW w:type="dxa" w:w="1234"/>
          </w:tcPr>
          <w:p>
            <w:r>
              <w:t>0.0</w:t>
            </w:r>
          </w:p>
        </w:tc>
        <w:tc>
          <w:tcPr>
            <w:tcW w:type="dxa" w:w="1234"/>
          </w:tcPr>
          <w:p>
            <w:r>
              <w:t>80.35</w:t>
            </w:r>
          </w:p>
        </w:tc>
        <w:tc>
          <w:tcPr>
            <w:tcW w:type="dxa" w:w="1234"/>
          </w:tcPr>
          <w:p>
            <w:r>
              <w:t>19.65</w:t>
            </w:r>
          </w:p>
        </w:tc>
        <w:tc>
          <w:tcPr>
            <w:tcW w:type="dxa" w:w="1234"/>
          </w:tcPr>
          <w:p>
            <w:r>
              <w:t>19.65</w:t>
            </w:r>
          </w:p>
        </w:tc>
      </w:tr>
      <w:tr>
        <w:tc>
          <w:tcPr>
            <w:tcW w:type="dxa" w:w="1234"/>
          </w:tcPr>
          <w:p>
            <w:r>
              <w:t>fisicaI_2022-23_41.xls</w:t>
            </w:r>
          </w:p>
        </w:tc>
        <w:tc>
          <w:tcPr>
            <w:tcW w:type="dxa" w:w="1234"/>
          </w:tcPr>
          <w:p>
            <w:r>
              <w:t>60.36</w:t>
            </w:r>
          </w:p>
        </w:tc>
        <w:tc>
          <w:tcPr>
            <w:tcW w:type="dxa" w:w="1234"/>
          </w:tcPr>
          <w:p>
            <w:r>
              <w:t>0.02</w:t>
            </w:r>
          </w:p>
        </w:tc>
        <w:tc>
          <w:tcPr>
            <w:tcW w:type="dxa" w:w="1234"/>
          </w:tcPr>
          <w:p>
            <w:r>
              <w:t>39.46</w:t>
            </w:r>
          </w:p>
        </w:tc>
        <w:tc>
          <w:tcPr>
            <w:tcW w:type="dxa" w:w="1234"/>
          </w:tcPr>
          <w:p>
            <w:r>
              <w:t>0.17</w:t>
            </w:r>
          </w:p>
        </w:tc>
        <w:tc>
          <w:tcPr>
            <w:tcW w:type="dxa" w:w="1234"/>
          </w:tcPr>
          <w:p>
            <w:r>
              <w:t>60.38</w:t>
            </w:r>
          </w:p>
        </w:tc>
        <w:tc>
          <w:tcPr>
            <w:tcW w:type="dxa" w:w="1234"/>
          </w:tcPr>
          <w:p>
            <w:r>
              <w:t>99.83</w:t>
            </w:r>
          </w:p>
        </w:tc>
      </w:tr>
      <w:tr>
        <w:tc>
          <w:tcPr>
            <w:tcW w:type="dxa" w:w="1234"/>
          </w:tcPr>
          <w:p>
            <w:r>
              <w:t>fisicaI_2022-23_42.xls</w:t>
            </w:r>
          </w:p>
        </w:tc>
        <w:tc>
          <w:tcPr>
            <w:tcW w:type="dxa" w:w="1234"/>
          </w:tcPr>
          <w:p>
            <w:r>
              <w:t>28.24</w:t>
            </w:r>
          </w:p>
        </w:tc>
        <w:tc>
          <w:tcPr>
            <w:tcW w:type="dxa" w:w="1234"/>
          </w:tcPr>
          <w:p>
            <w:r>
              <w:t>26.46</w:t>
            </w:r>
          </w:p>
        </w:tc>
        <w:tc>
          <w:tcPr>
            <w:tcW w:type="dxa" w:w="1234"/>
          </w:tcPr>
          <w:p>
            <w:r>
              <w:t>19.2</w:t>
            </w:r>
          </w:p>
        </w:tc>
        <w:tc>
          <w:tcPr>
            <w:tcW w:type="dxa" w:w="1234"/>
          </w:tcPr>
          <w:p>
            <w:r>
              <w:t>26.11</w:t>
            </w:r>
          </w:p>
        </w:tc>
        <w:tc>
          <w:tcPr>
            <w:tcW w:type="dxa" w:w="1234"/>
          </w:tcPr>
          <w:p>
            <w:r>
              <w:t>54.7</w:t>
            </w:r>
          </w:p>
        </w:tc>
        <w:tc>
          <w:tcPr>
            <w:tcW w:type="dxa" w:w="1234"/>
          </w:tcPr>
          <w:p>
            <w:r>
              <w:t>73.89</w:t>
            </w:r>
          </w:p>
        </w:tc>
      </w:tr>
      <w:tr>
        <w:tc>
          <w:tcPr>
            <w:tcW w:type="dxa" w:w="1234"/>
          </w:tcPr>
          <w:p>
            <w:r>
              <w:t>fisicaI_2022-23_43.xls</w:t>
            </w:r>
          </w:p>
        </w:tc>
        <w:tc>
          <w:tcPr>
            <w:tcW w:type="dxa" w:w="1234"/>
          </w:tcPr>
          <w:p>
            <w:r>
              <w:t>0.43</w:t>
            </w:r>
          </w:p>
        </w:tc>
        <w:tc>
          <w:tcPr>
            <w:tcW w:type="dxa" w:w="1234"/>
          </w:tcPr>
          <w:p>
            <w:r>
              <w:t>84.88</w:t>
            </w:r>
          </w:p>
        </w:tc>
        <w:tc>
          <w:tcPr>
            <w:tcW w:type="dxa" w:w="1234"/>
          </w:tcPr>
          <w:p>
            <w:r>
              <w:t>7.16</w:t>
            </w:r>
          </w:p>
        </w:tc>
        <w:tc>
          <w:tcPr>
            <w:tcW w:type="dxa" w:w="1234"/>
          </w:tcPr>
          <w:p>
            <w:r>
              <w:t>7.53</w:t>
            </w:r>
          </w:p>
        </w:tc>
        <w:tc>
          <w:tcPr>
            <w:tcW w:type="dxa" w:w="1234"/>
          </w:tcPr>
          <w:p>
            <w:r>
              <w:t>85.31</w:t>
            </w:r>
          </w:p>
        </w:tc>
        <w:tc>
          <w:tcPr>
            <w:tcW w:type="dxa" w:w="1234"/>
          </w:tcPr>
          <w:p>
            <w:r>
              <w:t>92.47</w:t>
            </w:r>
          </w:p>
        </w:tc>
      </w:tr>
      <w:tr>
        <w:tc>
          <w:tcPr>
            <w:tcW w:type="dxa" w:w="1234"/>
          </w:tcPr>
          <w:p>
            <w:r>
              <w:t>fisicaI_2022-23_44.xls</w:t>
            </w:r>
          </w:p>
        </w:tc>
        <w:tc>
          <w:tcPr>
            <w:tcW w:type="dxa" w:w="1234"/>
          </w:tcPr>
          <w:p>
            <w:r>
              <w:t>15.28</w:t>
            </w:r>
          </w:p>
        </w:tc>
        <w:tc>
          <w:tcPr>
            <w:tcW w:type="dxa" w:w="1234"/>
          </w:tcPr>
          <w:p>
            <w:r>
              <w:t>72.34</w:t>
            </w:r>
          </w:p>
        </w:tc>
        <w:tc>
          <w:tcPr>
            <w:tcW w:type="dxa" w:w="1234"/>
          </w:tcPr>
          <w:p>
            <w:r>
              <w:t>4.4</w:t>
            </w:r>
          </w:p>
        </w:tc>
        <w:tc>
          <w:tcPr>
            <w:tcW w:type="dxa" w:w="1234"/>
          </w:tcPr>
          <w:p>
            <w:r>
              <w:t>7.98</w:t>
            </w:r>
          </w:p>
        </w:tc>
        <w:tc>
          <w:tcPr>
            <w:tcW w:type="dxa" w:w="1234"/>
          </w:tcPr>
          <w:p>
            <w:r>
              <w:t>87.62</w:t>
            </w:r>
          </w:p>
        </w:tc>
        <w:tc>
          <w:tcPr>
            <w:tcW w:type="dxa" w:w="1234"/>
          </w:tcPr>
          <w:p>
            <w:r>
              <w:t>92.02</w:t>
            </w:r>
          </w:p>
        </w:tc>
      </w:tr>
      <w:tr>
        <w:tc>
          <w:tcPr>
            <w:tcW w:type="dxa" w:w="1234"/>
          </w:tcPr>
          <w:p>
            <w:r>
              <w:t>fisicaI_2022-23_45.xlsx</w:t>
            </w:r>
          </w:p>
        </w:tc>
        <w:tc>
          <w:tcPr>
            <w:tcW w:type="dxa" w:w="1234"/>
          </w:tcPr>
          <w:p>
            <w:r>
              <w:t>0.95</w:t>
            </w:r>
          </w:p>
        </w:tc>
        <w:tc>
          <w:tcPr>
            <w:tcW w:type="dxa" w:w="1234"/>
          </w:tcPr>
          <w:p>
            <w:r>
              <w:t>41.07</w:t>
            </w:r>
          </w:p>
        </w:tc>
        <w:tc>
          <w:tcPr>
            <w:tcW w:type="dxa" w:w="1234"/>
          </w:tcPr>
          <w:p>
            <w:r>
              <w:t>4.95</w:t>
            </w:r>
          </w:p>
        </w:tc>
        <w:tc>
          <w:tcPr>
            <w:tcW w:type="dxa" w:w="1234"/>
          </w:tcPr>
          <w:p>
            <w:r>
              <w:t>53.03</w:t>
            </w:r>
          </w:p>
        </w:tc>
        <w:tc>
          <w:tcPr>
            <w:tcW w:type="dxa" w:w="1234"/>
          </w:tcPr>
          <w:p>
            <w:r>
              <w:t>42.02</w:t>
            </w:r>
          </w:p>
        </w:tc>
        <w:tc>
          <w:tcPr>
            <w:tcW w:type="dxa" w:w="1234"/>
          </w:tcPr>
          <w:p>
            <w:r>
              <w:t>46.97</w:t>
            </w:r>
          </w:p>
        </w:tc>
      </w:tr>
      <w:tr>
        <w:tc>
          <w:tcPr>
            <w:tcW w:type="dxa" w:w="1234"/>
          </w:tcPr>
          <w:p>
            <w:r>
              <w:t>fisicaI_2022-23_46.xls</w:t>
            </w:r>
          </w:p>
        </w:tc>
        <w:tc>
          <w:tcPr>
            <w:tcW w:type="dxa" w:w="1234"/>
          </w:tcPr>
          <w:p>
            <w:r>
              <w:t>6.22</w:t>
            </w:r>
          </w:p>
        </w:tc>
        <w:tc>
          <w:tcPr>
            <w:tcW w:type="dxa" w:w="1234"/>
          </w:tcPr>
          <w:p>
            <w:r>
              <w:t>49.53</w:t>
            </w:r>
          </w:p>
        </w:tc>
        <w:tc>
          <w:tcPr>
            <w:tcW w:type="dxa" w:w="1234"/>
          </w:tcPr>
          <w:p>
            <w:r>
              <w:t>18.77</w:t>
            </w:r>
          </w:p>
        </w:tc>
        <w:tc>
          <w:tcPr>
            <w:tcW w:type="dxa" w:w="1234"/>
          </w:tcPr>
          <w:p>
            <w:r>
              <w:t>25.48</w:t>
            </w:r>
          </w:p>
        </w:tc>
        <w:tc>
          <w:tcPr>
            <w:tcW w:type="dxa" w:w="1234"/>
          </w:tcPr>
          <w:p>
            <w:r>
              <w:t>55.75</w:t>
            </w:r>
          </w:p>
        </w:tc>
        <w:tc>
          <w:tcPr>
            <w:tcW w:type="dxa" w:w="1234"/>
          </w:tcPr>
          <w:p>
            <w:r>
              <w:t>74.52</w:t>
            </w:r>
          </w:p>
        </w:tc>
      </w:tr>
      <w:tr>
        <w:tc>
          <w:tcPr>
            <w:tcW w:type="dxa" w:w="1234"/>
          </w:tcPr>
          <w:p>
            <w:r>
              <w:t>fisicaI_2022-23_47.xls</w:t>
            </w:r>
          </w:p>
        </w:tc>
        <w:tc>
          <w:tcPr>
            <w:tcW w:type="dxa" w:w="1234"/>
          </w:tcPr>
          <w:p>
            <w:r>
              <w:t>70.32</w:t>
            </w:r>
          </w:p>
        </w:tc>
        <w:tc>
          <w:tcPr>
            <w:tcW w:type="dxa" w:w="1234"/>
          </w:tcPr>
          <w:p>
            <w:r>
              <w:t>6.3</w:t>
            </w:r>
          </w:p>
        </w:tc>
        <w:tc>
          <w:tcPr>
            <w:tcW w:type="dxa" w:w="1234"/>
          </w:tcPr>
          <w:p>
            <w:r>
              <w:t>22.81</w:t>
            </w:r>
          </w:p>
        </w:tc>
        <w:tc>
          <w:tcPr>
            <w:tcW w:type="dxa" w:w="1234"/>
          </w:tcPr>
          <w:p>
            <w:r>
              <w:t>0.57</w:t>
            </w:r>
          </w:p>
        </w:tc>
        <w:tc>
          <w:tcPr>
            <w:tcW w:type="dxa" w:w="1234"/>
          </w:tcPr>
          <w:p>
            <w:r>
              <w:t>76.62</w:t>
            </w:r>
          </w:p>
        </w:tc>
        <w:tc>
          <w:tcPr>
            <w:tcW w:type="dxa" w:w="1234"/>
          </w:tcPr>
          <w:p>
            <w:r>
              <w:t>99.43</w:t>
            </w:r>
          </w:p>
        </w:tc>
      </w:tr>
      <w:tr>
        <w:tc>
          <w:tcPr>
            <w:tcW w:type="dxa" w:w="1234"/>
          </w:tcPr>
          <w:p>
            <w:r>
              <w:t>fisicaI_2022-23_48.xls</w:t>
            </w:r>
          </w:p>
        </w:tc>
        <w:tc>
          <w:tcPr>
            <w:tcW w:type="dxa" w:w="1234"/>
          </w:tcPr>
          <w:p>
            <w:r>
              <w:t>47.17</w:t>
            </w:r>
          </w:p>
        </w:tc>
        <w:tc>
          <w:tcPr>
            <w:tcW w:type="dxa" w:w="1234"/>
          </w:tcPr>
          <w:p>
            <w:r>
              <w:t>50.07</w:t>
            </w:r>
          </w:p>
        </w:tc>
        <w:tc>
          <w:tcPr>
            <w:tcW w:type="dxa" w:w="1234"/>
          </w:tcPr>
          <w:p>
            <w:r>
              <w:t>2.5</w:t>
            </w:r>
          </w:p>
        </w:tc>
        <w:tc>
          <w:tcPr>
            <w:tcW w:type="dxa" w:w="1234"/>
          </w:tcPr>
          <w:p>
            <w:r>
              <w:t>0.26</w:t>
            </w:r>
          </w:p>
        </w:tc>
        <w:tc>
          <w:tcPr>
            <w:tcW w:type="dxa" w:w="1234"/>
          </w:tcPr>
          <w:p>
            <w:r>
              <w:t>97.24</w:t>
            </w:r>
          </w:p>
        </w:tc>
        <w:tc>
          <w:tcPr>
            <w:tcW w:type="dxa" w:w="1234"/>
          </w:tcPr>
          <w:p>
            <w:r>
              <w:t>99.74</w:t>
            </w:r>
          </w:p>
        </w:tc>
      </w:tr>
      <w:tr>
        <w:tc>
          <w:tcPr>
            <w:tcW w:type="dxa" w:w="1234"/>
          </w:tcPr>
          <w:p>
            <w:r>
              <w:t>fisicaI_2022-23_49.xls</w:t>
            </w:r>
          </w:p>
        </w:tc>
        <w:tc>
          <w:tcPr>
            <w:tcW w:type="dxa" w:w="1234"/>
          </w:tcPr>
          <w:p>
            <w:r>
              <w:t>0.0</w:t>
            </w:r>
          </w:p>
        </w:tc>
        <w:tc>
          <w:tcPr>
            <w:tcW w:type="dxa" w:w="1234"/>
          </w:tcPr>
          <w:p>
            <w:r>
              <w:t>24.5</w:t>
            </w:r>
          </w:p>
        </w:tc>
        <w:tc>
          <w:tcPr>
            <w:tcW w:type="dxa" w:w="1234"/>
          </w:tcPr>
          <w:p>
            <w:r>
              <w:t>66.16</w:t>
            </w:r>
          </w:p>
        </w:tc>
        <w:tc>
          <w:tcPr>
            <w:tcW w:type="dxa" w:w="1234"/>
          </w:tcPr>
          <w:p>
            <w:r>
              <w:t>9.34</w:t>
            </w:r>
          </w:p>
        </w:tc>
        <w:tc>
          <w:tcPr>
            <w:tcW w:type="dxa" w:w="1234"/>
          </w:tcPr>
          <w:p>
            <w:r>
              <w:t>24.5</w:t>
            </w:r>
          </w:p>
        </w:tc>
        <w:tc>
          <w:tcPr>
            <w:tcW w:type="dxa" w:w="1234"/>
          </w:tcPr>
          <w:p>
            <w:r>
              <w:t>90.66</w:t>
            </w:r>
          </w:p>
        </w:tc>
      </w:tr>
      <w:tr>
        <w:tc>
          <w:tcPr>
            <w:tcW w:type="dxa" w:w="1234"/>
          </w:tcPr>
          <w:p>
            <w:r>
              <w:t>fisicaI_2022-23_50.xls</w:t>
            </w:r>
          </w:p>
        </w:tc>
        <w:tc>
          <w:tcPr>
            <w:tcW w:type="dxa" w:w="1234"/>
          </w:tcPr>
          <w:p>
            <w:r>
              <w:t>0.64</w:t>
            </w:r>
          </w:p>
        </w:tc>
        <w:tc>
          <w:tcPr>
            <w:tcW w:type="dxa" w:w="1234"/>
          </w:tcPr>
          <w:p>
            <w:r>
              <w:t>98.75</w:t>
            </w:r>
          </w:p>
        </w:tc>
        <w:tc>
          <w:tcPr>
            <w:tcW w:type="dxa" w:w="1234"/>
          </w:tcPr>
          <w:p>
            <w:r>
              <w:t>0.14</w:t>
            </w:r>
          </w:p>
        </w:tc>
        <w:tc>
          <w:tcPr>
            <w:tcW w:type="dxa" w:w="1234"/>
          </w:tcPr>
          <w:p>
            <w:r>
              <w:t>0.47</w:t>
            </w:r>
          </w:p>
        </w:tc>
        <w:tc>
          <w:tcPr>
            <w:tcW w:type="dxa" w:w="1234"/>
          </w:tcPr>
          <w:p>
            <w:r>
              <w:t>99.38</w:t>
            </w:r>
          </w:p>
        </w:tc>
        <w:tc>
          <w:tcPr>
            <w:tcW w:type="dxa" w:w="1234"/>
          </w:tcPr>
          <w:p>
            <w:r>
              <w:t>99.53</w:t>
            </w:r>
          </w:p>
        </w:tc>
      </w:tr>
      <w:tr>
        <w:tc>
          <w:tcPr>
            <w:tcW w:type="dxa" w:w="1234"/>
          </w:tcPr>
          <w:p>
            <w:r>
              <w:t>fisicaI_2022-23_51.xls</w:t>
            </w:r>
          </w:p>
        </w:tc>
        <w:tc>
          <w:tcPr>
            <w:tcW w:type="dxa" w:w="1234"/>
          </w:tcPr>
          <w:p>
            <w:r>
              <w:t>30.96</w:t>
            </w:r>
          </w:p>
        </w:tc>
        <w:tc>
          <w:tcPr>
            <w:tcW w:type="dxa" w:w="1234"/>
          </w:tcPr>
          <w:p>
            <w:r>
              <w:t>68.47</w:t>
            </w:r>
          </w:p>
        </w:tc>
        <w:tc>
          <w:tcPr>
            <w:tcW w:type="dxa" w:w="1234"/>
          </w:tcPr>
          <w:p>
            <w:r>
              <w:t>0.02</w:t>
            </w:r>
          </w:p>
        </w:tc>
        <w:tc>
          <w:tcPr>
            <w:tcW w:type="dxa" w:w="1234"/>
          </w:tcPr>
          <w:p>
            <w:r>
              <w:t>0.55</w:t>
            </w:r>
          </w:p>
        </w:tc>
        <w:tc>
          <w:tcPr>
            <w:tcW w:type="dxa" w:w="1234"/>
          </w:tcPr>
          <w:p>
            <w:r>
              <w:t>99.43</w:t>
            </w:r>
          </w:p>
        </w:tc>
        <w:tc>
          <w:tcPr>
            <w:tcW w:type="dxa" w:w="1234"/>
          </w:tcPr>
          <w:p>
            <w:r>
              <w:t>99.45</w:t>
            </w:r>
          </w:p>
        </w:tc>
      </w:tr>
      <w:tr>
        <w:tc>
          <w:tcPr>
            <w:tcW w:type="dxa" w:w="1234"/>
          </w:tcPr>
          <w:p>
            <w:r>
              <w:t>fisicaI_2022-23_52.xls</w:t>
            </w:r>
          </w:p>
        </w:tc>
        <w:tc>
          <w:tcPr>
            <w:tcW w:type="dxa" w:w="1234"/>
          </w:tcPr>
          <w:p>
            <w:r>
              <w:t>26.8</w:t>
            </w:r>
          </w:p>
        </w:tc>
        <w:tc>
          <w:tcPr>
            <w:tcW w:type="dxa" w:w="1234"/>
          </w:tcPr>
          <w:p>
            <w:r>
              <w:t>69.18</w:t>
            </w:r>
          </w:p>
        </w:tc>
        <w:tc>
          <w:tcPr>
            <w:tcW w:type="dxa" w:w="1234"/>
          </w:tcPr>
          <w:p>
            <w:r>
              <w:t>0.32</w:t>
            </w:r>
          </w:p>
        </w:tc>
        <w:tc>
          <w:tcPr>
            <w:tcW w:type="dxa" w:w="1234"/>
          </w:tcPr>
          <w:p>
            <w:r>
              <w:t>3.7</w:t>
            </w:r>
          </w:p>
        </w:tc>
        <w:tc>
          <w:tcPr>
            <w:tcW w:type="dxa" w:w="1234"/>
          </w:tcPr>
          <w:p>
            <w:r>
              <w:t>95.98</w:t>
            </w:r>
          </w:p>
        </w:tc>
        <w:tc>
          <w:tcPr>
            <w:tcW w:type="dxa" w:w="1234"/>
          </w:tcPr>
          <w:p>
            <w:r>
              <w:t>96.3</w:t>
            </w:r>
          </w:p>
        </w:tc>
      </w:tr>
      <w:tr>
        <w:tc>
          <w:tcPr>
            <w:tcW w:type="dxa" w:w="1234"/>
          </w:tcPr>
          <w:p>
            <w:r>
              <w:t>fisicaI_2022-23_53.xlsx</w:t>
            </w:r>
          </w:p>
        </w:tc>
        <w:tc>
          <w:tcPr>
            <w:tcW w:type="dxa" w:w="1234"/>
          </w:tcPr>
          <w:p>
            <w:r>
              <w:t>75.03</w:t>
            </w:r>
          </w:p>
        </w:tc>
        <w:tc>
          <w:tcPr>
            <w:tcW w:type="dxa" w:w="1234"/>
          </w:tcPr>
          <w:p>
            <w:r>
              <w:t>1.47</w:t>
            </w:r>
          </w:p>
        </w:tc>
        <w:tc>
          <w:tcPr>
            <w:tcW w:type="dxa" w:w="1234"/>
          </w:tcPr>
          <w:p>
            <w:r>
              <w:t>0.1</w:t>
            </w:r>
          </w:p>
        </w:tc>
        <w:tc>
          <w:tcPr>
            <w:tcW w:type="dxa" w:w="1234"/>
          </w:tcPr>
          <w:p>
            <w:r>
              <w:t>23.4</w:t>
            </w:r>
          </w:p>
        </w:tc>
        <w:tc>
          <w:tcPr>
            <w:tcW w:type="dxa" w:w="1234"/>
          </w:tcPr>
          <w:p>
            <w:r>
              <w:t>76.5</w:t>
            </w:r>
          </w:p>
        </w:tc>
        <w:tc>
          <w:tcPr>
            <w:tcW w:type="dxa" w:w="1234"/>
          </w:tcPr>
          <w:p>
            <w:r>
              <w:t>76.6</w:t>
            </w:r>
          </w:p>
        </w:tc>
      </w:tr>
      <w:tr>
        <w:tc>
          <w:tcPr>
            <w:tcW w:type="dxa" w:w="1234"/>
          </w:tcPr>
          <w:p>
            <w:r>
              <w:t>fisicaI_2022-23_54.xlsx</w:t>
            </w:r>
          </w:p>
        </w:tc>
        <w:tc>
          <w:tcPr>
            <w:tcW w:type="dxa" w:w="1234"/>
          </w:tcPr>
          <w:p>
            <w:r>
              <w:t>28.24</w:t>
            </w:r>
          </w:p>
        </w:tc>
        <w:tc>
          <w:tcPr>
            <w:tcW w:type="dxa" w:w="1234"/>
          </w:tcPr>
          <w:p>
            <w:r>
              <w:t>26.46</w:t>
            </w:r>
          </w:p>
        </w:tc>
        <w:tc>
          <w:tcPr>
            <w:tcW w:type="dxa" w:w="1234"/>
          </w:tcPr>
          <w:p>
            <w:r>
              <w:t>19.2</w:t>
            </w:r>
          </w:p>
        </w:tc>
        <w:tc>
          <w:tcPr>
            <w:tcW w:type="dxa" w:w="1234"/>
          </w:tcPr>
          <w:p>
            <w:r>
              <w:t>26.11</w:t>
            </w:r>
          </w:p>
        </w:tc>
        <w:tc>
          <w:tcPr>
            <w:tcW w:type="dxa" w:w="1234"/>
          </w:tcPr>
          <w:p>
            <w:r>
              <w:t>54.7</w:t>
            </w:r>
          </w:p>
        </w:tc>
        <w:tc>
          <w:tcPr>
            <w:tcW w:type="dxa" w:w="1234"/>
          </w:tcPr>
          <w:p>
            <w:r>
              <w:t>73.89</w:t>
            </w:r>
          </w:p>
        </w:tc>
      </w:tr>
      <w:tr>
        <w:tc>
          <w:tcPr>
            <w:tcW w:type="dxa" w:w="1234"/>
          </w:tcPr>
          <w:p>
            <w:r>
              <w:t>fisicaI_2022-23_55.xls</w:t>
            </w:r>
          </w:p>
        </w:tc>
        <w:tc>
          <w:tcPr>
            <w:tcW w:type="dxa" w:w="1234"/>
          </w:tcPr>
          <w:p>
            <w:r>
              <w:t>0.04</w:t>
            </w:r>
          </w:p>
        </w:tc>
        <w:tc>
          <w:tcPr>
            <w:tcW w:type="dxa" w:w="1234"/>
          </w:tcPr>
          <w:p>
            <w:r>
              <w:t>1.4</w:t>
            </w:r>
          </w:p>
        </w:tc>
        <w:tc>
          <w:tcPr>
            <w:tcW w:type="dxa" w:w="1234"/>
          </w:tcPr>
          <w:p>
            <w:r>
              <w:t>19.67</w:t>
            </w:r>
          </w:p>
        </w:tc>
        <w:tc>
          <w:tcPr>
            <w:tcW w:type="dxa" w:w="1234"/>
          </w:tcPr>
          <w:p>
            <w:r>
              <w:t>78.88</w:t>
            </w:r>
          </w:p>
        </w:tc>
        <w:tc>
          <w:tcPr>
            <w:tcW w:type="dxa" w:w="1234"/>
          </w:tcPr>
          <w:p>
            <w:r>
              <w:t>1.45</w:t>
            </w:r>
          </w:p>
        </w:tc>
        <w:tc>
          <w:tcPr>
            <w:tcW w:type="dxa" w:w="1234"/>
          </w:tcPr>
          <w:p>
            <w:r>
              <w:t>21.12</w:t>
            </w:r>
          </w:p>
        </w:tc>
      </w:tr>
      <w:tr>
        <w:tc>
          <w:tcPr>
            <w:tcW w:type="dxa" w:w="1234"/>
          </w:tcPr>
          <w:p>
            <w:r>
              <w:t>fisicaI_2022-23_56.xls</w:t>
            </w:r>
          </w:p>
        </w:tc>
        <w:tc>
          <w:tcPr>
            <w:tcW w:type="dxa" w:w="1234"/>
          </w:tcPr>
          <w:p>
            <w:r>
              <w:t>6.69</w:t>
            </w:r>
          </w:p>
        </w:tc>
        <w:tc>
          <w:tcPr>
            <w:tcW w:type="dxa" w:w="1234"/>
          </w:tcPr>
          <w:p>
            <w:r>
              <w:t>0.51</w:t>
            </w:r>
          </w:p>
        </w:tc>
        <w:tc>
          <w:tcPr>
            <w:tcW w:type="dxa" w:w="1234"/>
          </w:tcPr>
          <w:p>
            <w:r>
              <w:t>63.86</w:t>
            </w:r>
          </w:p>
        </w:tc>
        <w:tc>
          <w:tcPr>
            <w:tcW w:type="dxa" w:w="1234"/>
          </w:tcPr>
          <w:p>
            <w:r>
              <w:t>28.94</w:t>
            </w:r>
          </w:p>
        </w:tc>
        <w:tc>
          <w:tcPr>
            <w:tcW w:type="dxa" w:w="1234"/>
          </w:tcPr>
          <w:p>
            <w:r>
              <w:t>7.21</w:t>
            </w:r>
          </w:p>
        </w:tc>
        <w:tc>
          <w:tcPr>
            <w:tcW w:type="dxa" w:w="1234"/>
          </w:tcPr>
          <w:p>
            <w:r>
              <w:t>71.06</w:t>
            </w:r>
          </w:p>
        </w:tc>
      </w:tr>
      <w:tr>
        <w:tc>
          <w:tcPr>
            <w:tcW w:type="dxa" w:w="1234"/>
          </w:tcPr>
          <w:p>
            <w:r>
              <w:t>fisicaI_2022-23_57.xls</w:t>
            </w:r>
          </w:p>
        </w:tc>
        <w:tc>
          <w:tcPr>
            <w:tcW w:type="dxa" w:w="1234"/>
          </w:tcPr>
          <w:p>
            <w:r>
              <w:t>0.48</w:t>
            </w:r>
          </w:p>
        </w:tc>
        <w:tc>
          <w:tcPr>
            <w:tcW w:type="dxa" w:w="1234"/>
          </w:tcPr>
          <w:p>
            <w:r>
              <w:t>69.33</w:t>
            </w:r>
          </w:p>
        </w:tc>
        <w:tc>
          <w:tcPr>
            <w:tcW w:type="dxa" w:w="1234"/>
          </w:tcPr>
          <w:p>
            <w:r>
              <w:t>28.55</w:t>
            </w:r>
          </w:p>
        </w:tc>
        <w:tc>
          <w:tcPr>
            <w:tcW w:type="dxa" w:w="1234"/>
          </w:tcPr>
          <w:p>
            <w:r>
              <w:t>1.64</w:t>
            </w:r>
          </w:p>
        </w:tc>
        <w:tc>
          <w:tcPr>
            <w:tcW w:type="dxa" w:w="1234"/>
          </w:tcPr>
          <w:p>
            <w:r>
              <w:t>69.81</w:t>
            </w:r>
          </w:p>
        </w:tc>
        <w:tc>
          <w:tcPr>
            <w:tcW w:type="dxa" w:w="1234"/>
          </w:tcPr>
          <w:p>
            <w:r>
              <w:t>98.36</w:t>
            </w:r>
          </w:p>
        </w:tc>
      </w:tr>
      <w:tr>
        <w:tc>
          <w:tcPr>
            <w:tcW w:type="dxa" w:w="1234"/>
          </w:tcPr>
          <w:p>
            <w:r>
              <w:t>fisicaI_2022-23_58.xlsx</w:t>
            </w:r>
          </w:p>
        </w:tc>
        <w:tc>
          <w:tcPr>
            <w:tcW w:type="dxa" w:w="1234"/>
          </w:tcPr>
          <w:p>
            <w:r>
              <w:t>41.58</w:t>
            </w:r>
          </w:p>
        </w:tc>
        <w:tc>
          <w:tcPr>
            <w:tcW w:type="dxa" w:w="1234"/>
          </w:tcPr>
          <w:p>
            <w:r>
              <w:t>5.44</w:t>
            </w:r>
          </w:p>
        </w:tc>
        <w:tc>
          <w:tcPr>
            <w:tcW w:type="dxa" w:w="1234"/>
          </w:tcPr>
          <w:p>
            <w:r>
              <w:t>9.47</w:t>
            </w:r>
          </w:p>
        </w:tc>
        <w:tc>
          <w:tcPr>
            <w:tcW w:type="dxa" w:w="1234"/>
          </w:tcPr>
          <w:p>
            <w:r>
              <w:t>43.51</w:t>
            </w:r>
          </w:p>
        </w:tc>
        <w:tc>
          <w:tcPr>
            <w:tcW w:type="dxa" w:w="1234"/>
          </w:tcPr>
          <w:p>
            <w:r>
              <w:t>47.02</w:t>
            </w:r>
          </w:p>
        </w:tc>
        <w:tc>
          <w:tcPr>
            <w:tcW w:type="dxa" w:w="1234"/>
          </w:tcPr>
          <w:p>
            <w:r>
              <w:t>56.49</w:t>
            </w:r>
          </w:p>
        </w:tc>
      </w:tr>
      <w:tr>
        <w:tc>
          <w:tcPr>
            <w:tcW w:type="dxa" w:w="1234"/>
          </w:tcPr>
          <w:p>
            <w:r>
              <w:t>fisicaI_2022-23_59.xls</w:t>
            </w:r>
          </w:p>
        </w:tc>
        <w:tc>
          <w:tcPr>
            <w:tcW w:type="dxa" w:w="1234"/>
          </w:tcPr>
          <w:p>
            <w:r>
              <w:t>49.04</w:t>
            </w:r>
          </w:p>
        </w:tc>
        <w:tc>
          <w:tcPr>
            <w:tcW w:type="dxa" w:w="1234"/>
          </w:tcPr>
          <w:p>
            <w:r>
              <w:t>49.85</w:t>
            </w:r>
          </w:p>
        </w:tc>
        <w:tc>
          <w:tcPr>
            <w:tcW w:type="dxa" w:w="1234"/>
          </w:tcPr>
          <w:p>
            <w:r>
              <w:t>0.0</w:t>
            </w:r>
          </w:p>
        </w:tc>
        <w:tc>
          <w:tcPr>
            <w:tcW w:type="dxa" w:w="1234"/>
          </w:tcPr>
          <w:p>
            <w:r>
              <w:t>1.11</w:t>
            </w:r>
          </w:p>
        </w:tc>
        <w:tc>
          <w:tcPr>
            <w:tcW w:type="dxa" w:w="1234"/>
          </w:tcPr>
          <w:p>
            <w:r>
              <w:t>98.89</w:t>
            </w:r>
          </w:p>
        </w:tc>
        <w:tc>
          <w:tcPr>
            <w:tcW w:type="dxa" w:w="1234"/>
          </w:tcPr>
          <w:p>
            <w:r>
              <w:t>98.89</w:t>
            </w:r>
          </w:p>
        </w:tc>
      </w:tr>
      <w:tr>
        <w:tc>
          <w:tcPr>
            <w:tcW w:type="dxa" w:w="1234"/>
          </w:tcPr>
          <w:p>
            <w:r>
              <w:t>fisicaI_2022-23_61.xls</w:t>
            </w:r>
          </w:p>
        </w:tc>
        <w:tc>
          <w:tcPr>
            <w:tcW w:type="dxa" w:w="1234"/>
          </w:tcPr>
          <w:p>
            <w:r>
              <w:t>48.33</w:t>
            </w:r>
          </w:p>
        </w:tc>
        <w:tc>
          <w:tcPr>
            <w:tcW w:type="dxa" w:w="1234"/>
          </w:tcPr>
          <w:p>
            <w:r>
              <w:t>48.59</w:t>
            </w:r>
          </w:p>
        </w:tc>
        <w:tc>
          <w:tcPr>
            <w:tcW w:type="dxa" w:w="1234"/>
          </w:tcPr>
          <w:p>
            <w:r>
              <w:t>2.11</w:t>
            </w:r>
          </w:p>
        </w:tc>
        <w:tc>
          <w:tcPr>
            <w:tcW w:type="dxa" w:w="1234"/>
          </w:tcPr>
          <w:p>
            <w:r>
              <w:t>0.97</w:t>
            </w:r>
          </w:p>
        </w:tc>
        <w:tc>
          <w:tcPr>
            <w:tcW w:type="dxa" w:w="1234"/>
          </w:tcPr>
          <w:p>
            <w:r>
              <w:t>96.92</w:t>
            </w:r>
          </w:p>
        </w:tc>
        <w:tc>
          <w:tcPr>
            <w:tcW w:type="dxa" w:w="1234"/>
          </w:tcPr>
          <w:p>
            <w:r>
              <w:t>99.03</w:t>
            </w:r>
          </w:p>
        </w:tc>
      </w:tr>
      <w:tr>
        <w:tc>
          <w:tcPr>
            <w:tcW w:type="dxa" w:w="1234"/>
          </w:tcPr>
          <w:p>
            <w:r>
              <w:t>fisicaI_2022-23_62.xls</w:t>
            </w:r>
          </w:p>
        </w:tc>
        <w:tc>
          <w:tcPr>
            <w:tcW w:type="dxa" w:w="1234"/>
          </w:tcPr>
          <w:p>
            <w:r>
              <w:t>24.69</w:t>
            </w:r>
          </w:p>
        </w:tc>
        <w:tc>
          <w:tcPr>
            <w:tcW w:type="dxa" w:w="1234"/>
          </w:tcPr>
          <w:p>
            <w:r>
              <w:t>46.06</w:t>
            </w:r>
          </w:p>
        </w:tc>
        <w:tc>
          <w:tcPr>
            <w:tcW w:type="dxa" w:w="1234"/>
          </w:tcPr>
          <w:p>
            <w:r>
              <w:t>29.17</w:t>
            </w:r>
          </w:p>
        </w:tc>
        <w:tc>
          <w:tcPr>
            <w:tcW w:type="dxa" w:w="1234"/>
          </w:tcPr>
          <w:p>
            <w:r>
              <w:t>0.08</w:t>
            </w:r>
          </w:p>
        </w:tc>
        <w:tc>
          <w:tcPr>
            <w:tcW w:type="dxa" w:w="1234"/>
          </w:tcPr>
          <w:p>
            <w:r>
              <w:t>70.75</w:t>
            </w:r>
          </w:p>
        </w:tc>
        <w:tc>
          <w:tcPr>
            <w:tcW w:type="dxa" w:w="1234"/>
          </w:tcPr>
          <w:p>
            <w:r>
              <w:t>99.92</w:t>
            </w:r>
          </w:p>
        </w:tc>
      </w:tr>
      <w:tr>
        <w:tc>
          <w:tcPr>
            <w:tcW w:type="dxa" w:w="1234"/>
          </w:tcPr>
          <w:p>
            <w:r>
              <w:t>fisicaI_2022-23_63.xlsx</w:t>
            </w:r>
          </w:p>
        </w:tc>
        <w:tc>
          <w:tcPr>
            <w:tcW w:type="dxa" w:w="1234"/>
          </w:tcPr>
          <w:p>
            <w:r>
              <w:t>12.43</w:t>
            </w:r>
          </w:p>
        </w:tc>
        <w:tc>
          <w:tcPr>
            <w:tcW w:type="dxa" w:w="1234"/>
          </w:tcPr>
          <w:p>
            <w:r>
              <w:t>48.4</w:t>
            </w:r>
          </w:p>
        </w:tc>
        <w:tc>
          <w:tcPr>
            <w:tcW w:type="dxa" w:w="1234"/>
          </w:tcPr>
          <w:p>
            <w:r>
              <w:t>12.4</w:t>
            </w:r>
          </w:p>
        </w:tc>
        <w:tc>
          <w:tcPr>
            <w:tcW w:type="dxa" w:w="1234"/>
          </w:tcPr>
          <w:p>
            <w:r>
              <w:t>26.77</w:t>
            </w:r>
          </w:p>
        </w:tc>
        <w:tc>
          <w:tcPr>
            <w:tcW w:type="dxa" w:w="1234"/>
          </w:tcPr>
          <w:p>
            <w:r>
              <w:t>60.83</w:t>
            </w:r>
          </w:p>
        </w:tc>
        <w:tc>
          <w:tcPr>
            <w:tcW w:type="dxa" w:w="1234"/>
          </w:tcPr>
          <w:p>
            <w:r>
              <w:t>73.23</w:t>
            </w:r>
          </w:p>
        </w:tc>
      </w:tr>
      <w:tr>
        <w:tc>
          <w:tcPr>
            <w:tcW w:type="dxa" w:w="1234"/>
          </w:tcPr>
          <w:p>
            <w:r>
              <w:t>fisicaI_2022-23_64.xlsx</w:t>
            </w:r>
          </w:p>
        </w:tc>
        <w:tc>
          <w:tcPr>
            <w:tcW w:type="dxa" w:w="1234"/>
          </w:tcPr>
          <w:p>
            <w:r>
              <w:t>95.46</w:t>
            </w:r>
          </w:p>
        </w:tc>
        <w:tc>
          <w:tcPr>
            <w:tcW w:type="dxa" w:w="1234"/>
          </w:tcPr>
          <w:p>
            <w:r>
              <w:t>1.29</w:t>
            </w:r>
          </w:p>
        </w:tc>
        <w:tc>
          <w:tcPr>
            <w:tcW w:type="dxa" w:w="1234"/>
          </w:tcPr>
          <w:p>
            <w:r>
              <w:t>0.95</w:t>
            </w:r>
          </w:p>
        </w:tc>
        <w:tc>
          <w:tcPr>
            <w:tcW w:type="dxa" w:w="1234"/>
          </w:tcPr>
          <w:p>
            <w:r>
              <w:t>2.3</w:t>
            </w:r>
          </w:p>
        </w:tc>
        <w:tc>
          <w:tcPr>
            <w:tcW w:type="dxa" w:w="1234"/>
          </w:tcPr>
          <w:p>
            <w:r>
              <w:t>96.75</w:t>
            </w:r>
          </w:p>
        </w:tc>
        <w:tc>
          <w:tcPr>
            <w:tcW w:type="dxa" w:w="1234"/>
          </w:tcPr>
          <w:p>
            <w:r>
              <w:t>97.7</w:t>
            </w:r>
          </w:p>
        </w:tc>
      </w:tr>
      <w:tr>
        <w:tc>
          <w:tcPr>
            <w:tcW w:type="dxa" w:w="1234"/>
          </w:tcPr>
          <w:p>
            <w:r>
              <w:t>fisicaI_2022-23_65.xls</w:t>
            </w:r>
          </w:p>
        </w:tc>
        <w:tc>
          <w:tcPr>
            <w:tcW w:type="dxa" w:w="1234"/>
          </w:tcPr>
          <w:p>
            <w:r>
              <w:t>1.28</w:t>
            </w:r>
          </w:p>
        </w:tc>
        <w:tc>
          <w:tcPr>
            <w:tcW w:type="dxa" w:w="1234"/>
          </w:tcPr>
          <w:p>
            <w:r>
              <w:t>7.65</w:t>
            </w:r>
          </w:p>
        </w:tc>
        <w:tc>
          <w:tcPr>
            <w:tcW w:type="dxa" w:w="1234"/>
          </w:tcPr>
          <w:p>
            <w:r>
              <w:t>86.74</w:t>
            </w:r>
          </w:p>
        </w:tc>
        <w:tc>
          <w:tcPr>
            <w:tcW w:type="dxa" w:w="1234"/>
          </w:tcPr>
          <w:p>
            <w:r>
              <w:t>4.33</w:t>
            </w:r>
          </w:p>
        </w:tc>
        <w:tc>
          <w:tcPr>
            <w:tcW w:type="dxa" w:w="1234"/>
          </w:tcPr>
          <w:p>
            <w:r>
              <w:t>8.93</w:t>
            </w:r>
          </w:p>
        </w:tc>
        <w:tc>
          <w:tcPr>
            <w:tcW w:type="dxa" w:w="1234"/>
          </w:tcPr>
          <w:p>
            <w:r>
              <w:t>95.67</w:t>
            </w:r>
          </w:p>
        </w:tc>
      </w:tr>
      <w:tr>
        <w:tc>
          <w:tcPr>
            <w:tcW w:type="dxa" w:w="1234"/>
          </w:tcPr>
          <w:p>
            <w:r>
              <w:t>fisicaI_2022-23_66.xls</w:t>
            </w:r>
          </w:p>
        </w:tc>
        <w:tc>
          <w:tcPr>
            <w:tcW w:type="dxa" w:w="1234"/>
          </w:tcPr>
          <w:p>
            <w:r>
              <w:t>79.78</w:t>
            </w:r>
          </w:p>
        </w:tc>
        <w:tc>
          <w:tcPr>
            <w:tcW w:type="dxa" w:w="1234"/>
          </w:tcPr>
          <w:p>
            <w:r>
              <w:t>13.3</w:t>
            </w:r>
          </w:p>
        </w:tc>
        <w:tc>
          <w:tcPr>
            <w:tcW w:type="dxa" w:w="1234"/>
          </w:tcPr>
          <w:p>
            <w:r>
              <w:t>5.97</w:t>
            </w:r>
          </w:p>
        </w:tc>
        <w:tc>
          <w:tcPr>
            <w:tcW w:type="dxa" w:w="1234"/>
          </w:tcPr>
          <w:p>
            <w:r>
              <w:t>0.95</w:t>
            </w:r>
          </w:p>
        </w:tc>
        <w:tc>
          <w:tcPr>
            <w:tcW w:type="dxa" w:w="1234"/>
          </w:tcPr>
          <w:p>
            <w:r>
              <w:t>93.08</w:t>
            </w:r>
          </w:p>
        </w:tc>
        <w:tc>
          <w:tcPr>
            <w:tcW w:type="dxa" w:w="1234"/>
          </w:tcPr>
          <w:p>
            <w:r>
              <w:t>99.05</w:t>
            </w:r>
          </w:p>
        </w:tc>
      </w:tr>
      <w:tr>
        <w:tc>
          <w:tcPr>
            <w:tcW w:type="dxa" w:w="1234"/>
          </w:tcPr>
          <w:p>
            <w:r>
              <w:t>fisicaI_2022-23_67.xls</w:t>
            </w:r>
          </w:p>
        </w:tc>
        <w:tc>
          <w:tcPr>
            <w:tcW w:type="dxa" w:w="1234"/>
          </w:tcPr>
          <w:p>
            <w:r>
              <w:t>0.44</w:t>
            </w:r>
          </w:p>
        </w:tc>
        <w:tc>
          <w:tcPr>
            <w:tcW w:type="dxa" w:w="1234"/>
          </w:tcPr>
          <w:p>
            <w:r>
              <w:t>60.12</w:t>
            </w:r>
          </w:p>
        </w:tc>
        <w:tc>
          <w:tcPr>
            <w:tcW w:type="dxa" w:w="1234"/>
          </w:tcPr>
          <w:p>
            <w:r>
              <w:t>5.94</w:t>
            </w:r>
          </w:p>
        </w:tc>
        <w:tc>
          <w:tcPr>
            <w:tcW w:type="dxa" w:w="1234"/>
          </w:tcPr>
          <w:p>
            <w:r>
              <w:t>33.5</w:t>
            </w:r>
          </w:p>
        </w:tc>
        <w:tc>
          <w:tcPr>
            <w:tcW w:type="dxa" w:w="1234"/>
          </w:tcPr>
          <w:p>
            <w:r>
              <w:t>60.56</w:t>
            </w:r>
          </w:p>
        </w:tc>
        <w:tc>
          <w:tcPr>
            <w:tcW w:type="dxa" w:w="1234"/>
          </w:tcPr>
          <w:p>
            <w:r>
              <w:t>66.5</w:t>
            </w:r>
          </w:p>
        </w:tc>
      </w:tr>
      <w:tr>
        <w:tc>
          <w:tcPr>
            <w:tcW w:type="dxa" w:w="1234"/>
          </w:tcPr>
          <w:p>
            <w:r>
              <w:t>fisicaI_2022-23_68.xls</w:t>
            </w:r>
          </w:p>
        </w:tc>
        <w:tc>
          <w:tcPr>
            <w:tcW w:type="dxa" w:w="1234"/>
          </w:tcPr>
          <w:p>
            <w:r>
              <w:t>37.15</w:t>
            </w:r>
          </w:p>
        </w:tc>
        <w:tc>
          <w:tcPr>
            <w:tcW w:type="dxa" w:w="1234"/>
          </w:tcPr>
          <w:p>
            <w:r>
              <w:t>18.18</w:t>
            </w:r>
          </w:p>
        </w:tc>
        <w:tc>
          <w:tcPr>
            <w:tcW w:type="dxa" w:w="1234"/>
          </w:tcPr>
          <w:p>
            <w:r>
              <w:t>33.76</w:t>
            </w:r>
          </w:p>
        </w:tc>
        <w:tc>
          <w:tcPr>
            <w:tcW w:type="dxa" w:w="1234"/>
          </w:tcPr>
          <w:p>
            <w:r>
              <w:t>10.92</w:t>
            </w:r>
          </w:p>
        </w:tc>
        <w:tc>
          <w:tcPr>
            <w:tcW w:type="dxa" w:w="1234"/>
          </w:tcPr>
          <w:p>
            <w:r>
              <w:t>55.33</w:t>
            </w:r>
          </w:p>
        </w:tc>
        <w:tc>
          <w:tcPr>
            <w:tcW w:type="dxa" w:w="1234"/>
          </w:tcPr>
          <w:p>
            <w:r>
              <w:t>89.08</w:t>
            </w:r>
          </w:p>
        </w:tc>
      </w:tr>
      <w:tr>
        <w:tc>
          <w:tcPr>
            <w:tcW w:type="dxa" w:w="1234"/>
          </w:tcPr>
          <w:p>
            <w:r>
              <w:t>fisicaI_2022-23_69.xls</w:t>
            </w:r>
          </w:p>
        </w:tc>
        <w:tc>
          <w:tcPr>
            <w:tcW w:type="dxa" w:w="1234"/>
          </w:tcPr>
          <w:p>
            <w:r>
              <w:t>0.92</w:t>
            </w:r>
          </w:p>
        </w:tc>
        <w:tc>
          <w:tcPr>
            <w:tcW w:type="dxa" w:w="1234"/>
          </w:tcPr>
          <w:p>
            <w:r>
              <w:t>85.34</w:t>
            </w:r>
          </w:p>
        </w:tc>
        <w:tc>
          <w:tcPr>
            <w:tcW w:type="dxa" w:w="1234"/>
          </w:tcPr>
          <w:p>
            <w:r>
              <w:t>5.48</w:t>
            </w:r>
          </w:p>
        </w:tc>
        <w:tc>
          <w:tcPr>
            <w:tcW w:type="dxa" w:w="1234"/>
          </w:tcPr>
          <w:p>
            <w:r>
              <w:t>8.25</w:t>
            </w:r>
          </w:p>
        </w:tc>
        <w:tc>
          <w:tcPr>
            <w:tcW w:type="dxa" w:w="1234"/>
          </w:tcPr>
          <w:p>
            <w:r>
              <w:t>86.27</w:t>
            </w:r>
          </w:p>
        </w:tc>
        <w:tc>
          <w:tcPr>
            <w:tcW w:type="dxa" w:w="1234"/>
          </w:tcPr>
          <w:p>
            <w:r>
              <w:t>91.75</w:t>
            </w:r>
          </w:p>
        </w:tc>
      </w:tr>
      <w:tr>
        <w:tc>
          <w:tcPr>
            <w:tcW w:type="dxa" w:w="1234"/>
          </w:tcPr>
          <w:p>
            <w:r>
              <w:t>fisicaI_2022-23_70.xls</w:t>
            </w:r>
          </w:p>
        </w:tc>
        <w:tc>
          <w:tcPr>
            <w:tcW w:type="dxa" w:w="1234"/>
          </w:tcPr>
          <w:p>
            <w:r>
              <w:t>64.17</w:t>
            </w:r>
          </w:p>
        </w:tc>
        <w:tc>
          <w:tcPr>
            <w:tcW w:type="dxa" w:w="1234"/>
          </w:tcPr>
          <w:p>
            <w:r>
              <w:t>19.83</w:t>
            </w:r>
          </w:p>
        </w:tc>
        <w:tc>
          <w:tcPr>
            <w:tcW w:type="dxa" w:w="1234"/>
          </w:tcPr>
          <w:p>
            <w:r>
              <w:t>15.98</w:t>
            </w:r>
          </w:p>
        </w:tc>
        <w:tc>
          <w:tcPr>
            <w:tcW w:type="dxa" w:w="1234"/>
          </w:tcPr>
          <w:p>
            <w:r>
              <w:t>0.02</w:t>
            </w:r>
          </w:p>
        </w:tc>
        <w:tc>
          <w:tcPr>
            <w:tcW w:type="dxa" w:w="1234"/>
          </w:tcPr>
          <w:p>
            <w:r>
              <w:t>84.0</w:t>
            </w:r>
          </w:p>
        </w:tc>
        <w:tc>
          <w:tcPr>
            <w:tcW w:type="dxa" w:w="1234"/>
          </w:tcPr>
          <w:p>
            <w:r>
              <w:t>99.98</w:t>
            </w:r>
          </w:p>
        </w:tc>
      </w:tr>
      <w:tr>
        <w:tc>
          <w:tcPr>
            <w:tcW w:type="dxa" w:w="1234"/>
          </w:tcPr>
          <w:p>
            <w:r>
              <w:t>fisicaI_2022-23_71.xls</w:t>
            </w:r>
          </w:p>
        </w:tc>
        <w:tc>
          <w:tcPr>
            <w:tcW w:type="dxa" w:w="1234"/>
          </w:tcPr>
          <w:p>
            <w:r>
              <w:t>96.35</w:t>
            </w:r>
          </w:p>
        </w:tc>
        <w:tc>
          <w:tcPr>
            <w:tcW w:type="dxa" w:w="1234"/>
          </w:tcPr>
          <w:p>
            <w:r>
              <w:t>0.0</w:t>
            </w:r>
          </w:p>
        </w:tc>
        <w:tc>
          <w:tcPr>
            <w:tcW w:type="dxa" w:w="1234"/>
          </w:tcPr>
          <w:p>
            <w:r>
              <w:t>3.57</w:t>
            </w:r>
          </w:p>
        </w:tc>
        <w:tc>
          <w:tcPr>
            <w:tcW w:type="dxa" w:w="1234"/>
          </w:tcPr>
          <w:p>
            <w:r>
              <w:t>0.08</w:t>
            </w:r>
          </w:p>
        </w:tc>
        <w:tc>
          <w:tcPr>
            <w:tcW w:type="dxa" w:w="1234"/>
          </w:tcPr>
          <w:p>
            <w:r>
              <w:t>96.35</w:t>
            </w:r>
          </w:p>
        </w:tc>
        <w:tc>
          <w:tcPr>
            <w:tcW w:type="dxa" w:w="1234"/>
          </w:tcPr>
          <w:p>
            <w:r>
              <w:t>99.92</w:t>
            </w:r>
          </w:p>
        </w:tc>
      </w:tr>
      <w:tr>
        <w:tc>
          <w:tcPr>
            <w:tcW w:type="dxa" w:w="1234"/>
          </w:tcPr>
          <w:p>
            <w:r>
              <w:t>fisicaI_2022-23_72.xls</w:t>
            </w:r>
          </w:p>
        </w:tc>
        <w:tc>
          <w:tcPr>
            <w:tcW w:type="dxa" w:w="1234"/>
          </w:tcPr>
          <w:p>
            <w:r>
              <w:t>42.66</w:t>
            </w:r>
          </w:p>
        </w:tc>
        <w:tc>
          <w:tcPr>
            <w:tcW w:type="dxa" w:w="1234"/>
          </w:tcPr>
          <w:p>
            <w:r>
              <w:t>0.01</w:t>
            </w:r>
          </w:p>
        </w:tc>
        <w:tc>
          <w:tcPr>
            <w:tcW w:type="dxa" w:w="1234"/>
          </w:tcPr>
          <w:p>
            <w:r>
              <w:t>12.76</w:t>
            </w:r>
          </w:p>
        </w:tc>
        <w:tc>
          <w:tcPr>
            <w:tcW w:type="dxa" w:w="1234"/>
          </w:tcPr>
          <w:p>
            <w:r>
              <w:t>44.58</w:t>
            </w:r>
          </w:p>
        </w:tc>
        <w:tc>
          <w:tcPr>
            <w:tcW w:type="dxa" w:w="1234"/>
          </w:tcPr>
          <w:p>
            <w:r>
              <w:t>42.67</w:t>
            </w:r>
          </w:p>
        </w:tc>
        <w:tc>
          <w:tcPr>
            <w:tcW w:type="dxa" w:w="1234"/>
          </w:tcPr>
          <w:p>
            <w:r>
              <w:t>55.42</w:t>
            </w:r>
          </w:p>
        </w:tc>
      </w:tr>
      <w:tr>
        <w:tc>
          <w:tcPr>
            <w:tcW w:type="dxa" w:w="1234"/>
          </w:tcPr>
          <w:p>
            <w:r>
              <w:t>fisicaI_2022-23_73.xls</w:t>
            </w:r>
          </w:p>
        </w:tc>
        <w:tc>
          <w:tcPr>
            <w:tcW w:type="dxa" w:w="1234"/>
          </w:tcPr>
          <w:p>
            <w:r>
              <w:t>84.39</w:t>
            </w:r>
          </w:p>
        </w:tc>
        <w:tc>
          <w:tcPr>
            <w:tcW w:type="dxa" w:w="1234"/>
          </w:tcPr>
          <w:p>
            <w:r>
              <w:t>2.83</w:t>
            </w:r>
          </w:p>
        </w:tc>
        <w:tc>
          <w:tcPr>
            <w:tcW w:type="dxa" w:w="1234"/>
          </w:tcPr>
          <w:p>
            <w:r>
              <w:t>10.46</w:t>
            </w:r>
          </w:p>
        </w:tc>
        <w:tc>
          <w:tcPr>
            <w:tcW w:type="dxa" w:w="1234"/>
          </w:tcPr>
          <w:p>
            <w:r>
              <w:t>2.32</w:t>
            </w:r>
          </w:p>
        </w:tc>
        <w:tc>
          <w:tcPr>
            <w:tcW w:type="dxa" w:w="1234"/>
          </w:tcPr>
          <w:p>
            <w:r>
              <w:t>87.21</w:t>
            </w:r>
          </w:p>
        </w:tc>
        <w:tc>
          <w:tcPr>
            <w:tcW w:type="dxa" w:w="1234"/>
          </w:tcPr>
          <w:p>
            <w:r>
              <w:t>97.68</w:t>
            </w:r>
          </w:p>
        </w:tc>
      </w:tr>
      <w:tr>
        <w:tc>
          <w:tcPr>
            <w:tcW w:type="dxa" w:w="1234"/>
          </w:tcPr>
          <w:p>
            <w:r>
              <w:t>fisicaI_2022-23_74.xlsx</w:t>
            </w:r>
          </w:p>
        </w:tc>
        <w:tc>
          <w:tcPr>
            <w:tcW w:type="dxa" w:w="1234"/>
          </w:tcPr>
          <w:p>
            <w:r>
              <w:t>32.82</w:t>
            </w:r>
          </w:p>
        </w:tc>
        <w:tc>
          <w:tcPr>
            <w:tcW w:type="dxa" w:w="1234"/>
          </w:tcPr>
          <w:p>
            <w:r>
              <w:t>51.01</w:t>
            </w:r>
          </w:p>
        </w:tc>
        <w:tc>
          <w:tcPr>
            <w:tcW w:type="dxa" w:w="1234"/>
          </w:tcPr>
          <w:p>
            <w:r>
              <w:t>0.02</w:t>
            </w:r>
          </w:p>
        </w:tc>
        <w:tc>
          <w:tcPr>
            <w:tcW w:type="dxa" w:w="1234"/>
          </w:tcPr>
          <w:p>
            <w:r>
              <w:t>16.15</w:t>
            </w:r>
          </w:p>
        </w:tc>
        <w:tc>
          <w:tcPr>
            <w:tcW w:type="dxa" w:w="1234"/>
          </w:tcPr>
          <w:p>
            <w:r>
              <w:t>83.83</w:t>
            </w:r>
          </w:p>
        </w:tc>
        <w:tc>
          <w:tcPr>
            <w:tcW w:type="dxa" w:w="1234"/>
          </w:tcPr>
          <w:p>
            <w:r>
              <w:t>83.85</w:t>
            </w:r>
          </w:p>
        </w:tc>
      </w:tr>
      <w:tr>
        <w:tc>
          <w:tcPr>
            <w:tcW w:type="dxa" w:w="1234"/>
          </w:tcPr>
          <w:p>
            <w:r>
              <w:t>fisicaI_2022-23_75.xls</w:t>
            </w:r>
          </w:p>
        </w:tc>
        <w:tc>
          <w:tcPr>
            <w:tcW w:type="dxa" w:w="1234"/>
          </w:tcPr>
          <w:p>
            <w:r>
              <w:t>28.62</w:t>
            </w:r>
          </w:p>
        </w:tc>
        <w:tc>
          <w:tcPr>
            <w:tcW w:type="dxa" w:w="1234"/>
          </w:tcPr>
          <w:p>
            <w:r>
              <w:t>11.88</w:t>
            </w:r>
          </w:p>
        </w:tc>
        <w:tc>
          <w:tcPr>
            <w:tcW w:type="dxa" w:w="1234"/>
          </w:tcPr>
          <w:p>
            <w:r>
              <w:t>6.33</w:t>
            </w:r>
          </w:p>
        </w:tc>
        <w:tc>
          <w:tcPr>
            <w:tcW w:type="dxa" w:w="1234"/>
          </w:tcPr>
          <w:p>
            <w:r>
              <w:t>53.17</w:t>
            </w:r>
          </w:p>
        </w:tc>
        <w:tc>
          <w:tcPr>
            <w:tcW w:type="dxa" w:w="1234"/>
          </w:tcPr>
          <w:p>
            <w:r>
              <w:t>40.5</w:t>
            </w:r>
          </w:p>
        </w:tc>
        <w:tc>
          <w:tcPr>
            <w:tcW w:type="dxa" w:w="1234"/>
          </w:tcPr>
          <w:p>
            <w:r>
              <w:t>46.83</w:t>
            </w:r>
          </w:p>
        </w:tc>
      </w:tr>
      <w:tr>
        <w:tc>
          <w:tcPr>
            <w:tcW w:type="dxa" w:w="1234"/>
          </w:tcPr>
          <w:p>
            <w:r>
              <w:t>fisicaI_2022-23_76.xls</w:t>
            </w:r>
          </w:p>
        </w:tc>
        <w:tc>
          <w:tcPr>
            <w:tcW w:type="dxa" w:w="1234"/>
          </w:tcPr>
          <w:p>
            <w:r>
              <w:t>49.61</w:t>
            </w:r>
          </w:p>
        </w:tc>
        <w:tc>
          <w:tcPr>
            <w:tcW w:type="dxa" w:w="1234"/>
          </w:tcPr>
          <w:p>
            <w:r>
              <w:t>50.26</w:t>
            </w:r>
          </w:p>
        </w:tc>
        <w:tc>
          <w:tcPr>
            <w:tcW w:type="dxa" w:w="1234"/>
          </w:tcPr>
          <w:p>
            <w:r>
              <w:t>0.13</w:t>
            </w:r>
          </w:p>
        </w:tc>
        <w:tc>
          <w:tcPr>
            <w:tcW w:type="dxa" w:w="1234"/>
          </w:tcPr>
          <w:p>
            <w:r>
              <w:t>0.0</w:t>
            </w:r>
          </w:p>
        </w:tc>
        <w:tc>
          <w:tcPr>
            <w:tcW w:type="dxa" w:w="1234"/>
          </w:tcPr>
          <w:p>
            <w:r>
              <w:t>99.86</w:t>
            </w:r>
          </w:p>
        </w:tc>
        <w:tc>
          <w:tcPr>
            <w:tcW w:type="dxa" w:w="1234"/>
          </w:tcPr>
          <w:p>
            <w:r>
              <w:t>100.0</w:t>
            </w:r>
          </w:p>
        </w:tc>
      </w:tr>
      <w:tr>
        <w:tc>
          <w:tcPr>
            <w:tcW w:type="dxa" w:w="1234"/>
          </w:tcPr>
          <w:p>
            <w:r>
              <w:t>fisicaI_2023-24_01.xls</w:t>
            </w:r>
          </w:p>
        </w:tc>
        <w:tc>
          <w:tcPr>
            <w:tcW w:type="dxa" w:w="1234"/>
          </w:tcPr>
          <w:p>
            <w:r>
              <w:t>3.33</w:t>
            </w:r>
          </w:p>
        </w:tc>
        <w:tc>
          <w:tcPr>
            <w:tcW w:type="dxa" w:w="1234"/>
          </w:tcPr>
          <w:p>
            <w:r>
              <w:t>50.89</w:t>
            </w:r>
          </w:p>
        </w:tc>
        <w:tc>
          <w:tcPr>
            <w:tcW w:type="dxa" w:w="1234"/>
          </w:tcPr>
          <w:p>
            <w:r>
              <w:t>27.49</w:t>
            </w:r>
          </w:p>
        </w:tc>
        <w:tc>
          <w:tcPr>
            <w:tcW w:type="dxa" w:w="1234"/>
          </w:tcPr>
          <w:p>
            <w:r>
              <w:t>18.28</w:t>
            </w:r>
          </w:p>
        </w:tc>
        <w:tc>
          <w:tcPr>
            <w:tcW w:type="dxa" w:w="1234"/>
          </w:tcPr>
          <w:p>
            <w:r>
              <w:t>54.23</w:t>
            </w:r>
          </w:p>
        </w:tc>
        <w:tc>
          <w:tcPr>
            <w:tcW w:type="dxa" w:w="1234"/>
          </w:tcPr>
          <w:p>
            <w:r>
              <w:t>81.72</w:t>
            </w:r>
          </w:p>
        </w:tc>
      </w:tr>
      <w:tr>
        <w:tc>
          <w:tcPr>
            <w:tcW w:type="dxa" w:w="1234"/>
          </w:tcPr>
          <w:p>
            <w:r>
              <w:t>fisicaI_2023-24_02.xls</w:t>
            </w:r>
          </w:p>
        </w:tc>
        <w:tc>
          <w:tcPr>
            <w:tcW w:type="dxa" w:w="1234"/>
          </w:tcPr>
          <w:p>
            <w:r>
              <w:t>72.07</w:t>
            </w:r>
          </w:p>
        </w:tc>
        <w:tc>
          <w:tcPr>
            <w:tcW w:type="dxa" w:w="1234"/>
          </w:tcPr>
          <w:p>
            <w:r>
              <w:t>4.53</w:t>
            </w:r>
          </w:p>
        </w:tc>
        <w:tc>
          <w:tcPr>
            <w:tcW w:type="dxa" w:w="1234"/>
          </w:tcPr>
          <w:p>
            <w:r>
              <w:t>19.45</w:t>
            </w:r>
          </w:p>
        </w:tc>
        <w:tc>
          <w:tcPr>
            <w:tcW w:type="dxa" w:w="1234"/>
          </w:tcPr>
          <w:p>
            <w:r>
              <w:t>3.96</w:t>
            </w:r>
          </w:p>
        </w:tc>
        <w:tc>
          <w:tcPr>
            <w:tcW w:type="dxa" w:w="1234"/>
          </w:tcPr>
          <w:p>
            <w:r>
              <w:t>76.59</w:t>
            </w:r>
          </w:p>
        </w:tc>
        <w:tc>
          <w:tcPr>
            <w:tcW w:type="dxa" w:w="1234"/>
          </w:tcPr>
          <w:p>
            <w:r>
              <w:t>96.04</w:t>
            </w:r>
          </w:p>
        </w:tc>
      </w:tr>
      <w:tr>
        <w:tc>
          <w:tcPr>
            <w:tcW w:type="dxa" w:w="1234"/>
          </w:tcPr>
          <w:p>
            <w:r>
              <w:t>fisicaI_2023-24_03.xlsx</w:t>
            </w:r>
          </w:p>
        </w:tc>
        <w:tc>
          <w:tcPr>
            <w:tcW w:type="dxa" w:w="1234"/>
          </w:tcPr>
          <w:p>
            <w:r>
              <w:t>84.7</w:t>
            </w:r>
          </w:p>
        </w:tc>
        <w:tc>
          <w:tcPr>
            <w:tcW w:type="dxa" w:w="1234"/>
          </w:tcPr>
          <w:p>
            <w:r>
              <w:t>1.24</w:t>
            </w:r>
          </w:p>
        </w:tc>
        <w:tc>
          <w:tcPr>
            <w:tcW w:type="dxa" w:w="1234"/>
          </w:tcPr>
          <w:p>
            <w:r>
              <w:t>0.3</w:t>
            </w:r>
          </w:p>
        </w:tc>
        <w:tc>
          <w:tcPr>
            <w:tcW w:type="dxa" w:w="1234"/>
          </w:tcPr>
          <w:p>
            <w:r>
              <w:t>13.76</w:t>
            </w:r>
          </w:p>
        </w:tc>
        <w:tc>
          <w:tcPr>
            <w:tcW w:type="dxa" w:w="1234"/>
          </w:tcPr>
          <w:p>
            <w:r>
              <w:t>85.94</w:t>
            </w:r>
          </w:p>
        </w:tc>
        <w:tc>
          <w:tcPr>
            <w:tcW w:type="dxa" w:w="1234"/>
          </w:tcPr>
          <w:p>
            <w:r>
              <w:t>86.24</w:t>
            </w:r>
          </w:p>
        </w:tc>
      </w:tr>
      <w:tr>
        <w:tc>
          <w:tcPr>
            <w:tcW w:type="dxa" w:w="1234"/>
          </w:tcPr>
          <w:p>
            <w:r>
              <w:t>fisicaI_2023-24_04.xls</w:t>
            </w:r>
          </w:p>
        </w:tc>
        <w:tc>
          <w:tcPr>
            <w:tcW w:type="dxa" w:w="1234"/>
          </w:tcPr>
          <w:p>
            <w:r>
              <w:t>7.41</w:t>
            </w:r>
          </w:p>
        </w:tc>
        <w:tc>
          <w:tcPr>
            <w:tcW w:type="dxa" w:w="1234"/>
          </w:tcPr>
          <w:p>
            <w:r>
              <w:t>70.86</w:t>
            </w:r>
          </w:p>
        </w:tc>
        <w:tc>
          <w:tcPr>
            <w:tcW w:type="dxa" w:w="1234"/>
          </w:tcPr>
          <w:p>
            <w:r>
              <w:t>19.57</w:t>
            </w:r>
          </w:p>
        </w:tc>
        <w:tc>
          <w:tcPr>
            <w:tcW w:type="dxa" w:w="1234"/>
          </w:tcPr>
          <w:p>
            <w:r>
              <w:t>2.16</w:t>
            </w:r>
          </w:p>
        </w:tc>
        <w:tc>
          <w:tcPr>
            <w:tcW w:type="dxa" w:w="1234"/>
          </w:tcPr>
          <w:p>
            <w:r>
              <w:t>78.27</w:t>
            </w:r>
          </w:p>
        </w:tc>
        <w:tc>
          <w:tcPr>
            <w:tcW w:type="dxa" w:w="1234"/>
          </w:tcPr>
          <w:p>
            <w:r>
              <w:t>97.84</w:t>
            </w:r>
          </w:p>
        </w:tc>
      </w:tr>
      <w:tr>
        <w:tc>
          <w:tcPr>
            <w:tcW w:type="dxa" w:w="1234"/>
          </w:tcPr>
          <w:p>
            <w:r>
              <w:t>fisicaI_2023-24_05.xls</w:t>
            </w:r>
          </w:p>
        </w:tc>
        <w:tc>
          <w:tcPr>
            <w:tcW w:type="dxa" w:w="1234"/>
          </w:tcPr>
          <w:p>
            <w:r>
              <w:t>23.25</w:t>
            </w:r>
          </w:p>
        </w:tc>
        <w:tc>
          <w:tcPr>
            <w:tcW w:type="dxa" w:w="1234"/>
          </w:tcPr>
          <w:p>
            <w:r>
              <w:t>64.83</w:t>
            </w:r>
          </w:p>
        </w:tc>
        <w:tc>
          <w:tcPr>
            <w:tcW w:type="dxa" w:w="1234"/>
          </w:tcPr>
          <w:p>
            <w:r>
              <w:t>3.91</w:t>
            </w:r>
          </w:p>
        </w:tc>
        <w:tc>
          <w:tcPr>
            <w:tcW w:type="dxa" w:w="1234"/>
          </w:tcPr>
          <w:p>
            <w:r>
              <w:t>8.01</w:t>
            </w:r>
          </w:p>
        </w:tc>
        <w:tc>
          <w:tcPr>
            <w:tcW w:type="dxa" w:w="1234"/>
          </w:tcPr>
          <w:p>
            <w:r>
              <w:t>88.08</w:t>
            </w:r>
          </w:p>
        </w:tc>
        <w:tc>
          <w:tcPr>
            <w:tcW w:type="dxa" w:w="1234"/>
          </w:tcPr>
          <w:p>
            <w:r>
              <w:t>91.99</w:t>
            </w:r>
          </w:p>
        </w:tc>
      </w:tr>
      <w:tr>
        <w:tc>
          <w:tcPr>
            <w:tcW w:type="dxa" w:w="1234"/>
          </w:tcPr>
          <w:p>
            <w:r>
              <w:t>fisicaI_2023-24_06.xlsx</w:t>
            </w:r>
          </w:p>
        </w:tc>
        <w:tc>
          <w:tcPr>
            <w:tcW w:type="dxa" w:w="1234"/>
          </w:tcPr>
          <w:p>
            <w:r>
              <w:t>47.23</w:t>
            </w:r>
          </w:p>
        </w:tc>
        <w:tc>
          <w:tcPr>
            <w:tcW w:type="dxa" w:w="1234"/>
          </w:tcPr>
          <w:p>
            <w:r>
              <w:t>49.92</w:t>
            </w:r>
          </w:p>
        </w:tc>
        <w:tc>
          <w:tcPr>
            <w:tcW w:type="dxa" w:w="1234"/>
          </w:tcPr>
          <w:p>
            <w:r>
              <w:t>2.75</w:t>
            </w:r>
          </w:p>
        </w:tc>
        <w:tc>
          <w:tcPr>
            <w:tcW w:type="dxa" w:w="1234"/>
          </w:tcPr>
          <w:p>
            <w:r>
              <w:t>0.09</w:t>
            </w:r>
          </w:p>
        </w:tc>
        <w:tc>
          <w:tcPr>
            <w:tcW w:type="dxa" w:w="1234"/>
          </w:tcPr>
          <w:p>
            <w:r>
              <w:t>97.15</w:t>
            </w:r>
          </w:p>
        </w:tc>
        <w:tc>
          <w:tcPr>
            <w:tcW w:type="dxa" w:w="1234"/>
          </w:tcPr>
          <w:p>
            <w:r>
              <w:t>99.91</w:t>
            </w:r>
          </w:p>
        </w:tc>
      </w:tr>
      <w:tr>
        <w:tc>
          <w:tcPr>
            <w:tcW w:type="dxa" w:w="1234"/>
          </w:tcPr>
          <w:p>
            <w:r>
              <w:t>fisicaI_2023-24_07.xlsx</w:t>
            </w:r>
          </w:p>
        </w:tc>
        <w:tc>
          <w:tcPr>
            <w:tcW w:type="dxa" w:w="1234"/>
          </w:tcPr>
          <w:p>
            <w:r>
              <w:t>31.16</w:t>
            </w:r>
          </w:p>
        </w:tc>
        <w:tc>
          <w:tcPr>
            <w:tcW w:type="dxa" w:w="1234"/>
          </w:tcPr>
          <w:p>
            <w:r>
              <w:t>66.5</w:t>
            </w:r>
          </w:p>
        </w:tc>
        <w:tc>
          <w:tcPr>
            <w:tcW w:type="dxa" w:w="1234"/>
          </w:tcPr>
          <w:p>
            <w:r>
              <w:t>2.33</w:t>
            </w:r>
          </w:p>
        </w:tc>
        <w:tc>
          <w:tcPr>
            <w:tcW w:type="dxa" w:w="1234"/>
          </w:tcPr>
          <w:p>
            <w:r>
              <w:t>0.01</w:t>
            </w:r>
          </w:p>
        </w:tc>
        <w:tc>
          <w:tcPr>
            <w:tcW w:type="dxa" w:w="1234"/>
          </w:tcPr>
          <w:p>
            <w:r>
              <w:t>97.66</w:t>
            </w:r>
          </w:p>
        </w:tc>
        <w:tc>
          <w:tcPr>
            <w:tcW w:type="dxa" w:w="1234"/>
          </w:tcPr>
          <w:p>
            <w:r>
              <w:t>99.99</w:t>
            </w:r>
          </w:p>
        </w:tc>
      </w:tr>
      <w:tr>
        <w:tc>
          <w:tcPr>
            <w:tcW w:type="dxa" w:w="1234"/>
          </w:tcPr>
          <w:p>
            <w:r>
              <w:t>fisicaI_2023-24_08.xls</w:t>
            </w:r>
          </w:p>
        </w:tc>
        <w:tc>
          <w:tcPr>
            <w:tcW w:type="dxa" w:w="1234"/>
          </w:tcPr>
          <w:p>
            <w:r>
              <w:t>9.17</w:t>
            </w:r>
          </w:p>
        </w:tc>
        <w:tc>
          <w:tcPr>
            <w:tcW w:type="dxa" w:w="1234"/>
          </w:tcPr>
          <w:p>
            <w:r>
              <w:t>86.82</w:t>
            </w:r>
          </w:p>
        </w:tc>
        <w:tc>
          <w:tcPr>
            <w:tcW w:type="dxa" w:w="1234"/>
          </w:tcPr>
          <w:p>
            <w:r>
              <w:t>1.9</w:t>
            </w:r>
          </w:p>
        </w:tc>
        <w:tc>
          <w:tcPr>
            <w:tcW w:type="dxa" w:w="1234"/>
          </w:tcPr>
          <w:p>
            <w:r>
              <w:t>2.11</w:t>
            </w:r>
          </w:p>
        </w:tc>
        <w:tc>
          <w:tcPr>
            <w:tcW w:type="dxa" w:w="1234"/>
          </w:tcPr>
          <w:p>
            <w:r>
              <w:t>95.99</w:t>
            </w:r>
          </w:p>
        </w:tc>
        <w:tc>
          <w:tcPr>
            <w:tcW w:type="dxa" w:w="1234"/>
          </w:tcPr>
          <w:p>
            <w:r>
              <w:t>97.89</w:t>
            </w:r>
          </w:p>
        </w:tc>
      </w:tr>
      <w:tr>
        <w:tc>
          <w:tcPr>
            <w:tcW w:type="dxa" w:w="1234"/>
          </w:tcPr>
          <w:p>
            <w:r>
              <w:t>fisicaI_2023-24_09.xls</w:t>
            </w:r>
          </w:p>
        </w:tc>
        <w:tc>
          <w:tcPr>
            <w:tcW w:type="dxa" w:w="1234"/>
          </w:tcPr>
          <w:p>
            <w:r>
              <w:t>49.36</w:t>
            </w:r>
          </w:p>
        </w:tc>
        <w:tc>
          <w:tcPr>
            <w:tcW w:type="dxa" w:w="1234"/>
          </w:tcPr>
          <w:p>
            <w:r>
              <w:t>36.43</w:t>
            </w:r>
          </w:p>
        </w:tc>
        <w:tc>
          <w:tcPr>
            <w:tcW w:type="dxa" w:w="1234"/>
          </w:tcPr>
          <w:p>
            <w:r>
              <w:t>10.46</w:t>
            </w:r>
          </w:p>
        </w:tc>
        <w:tc>
          <w:tcPr>
            <w:tcW w:type="dxa" w:w="1234"/>
          </w:tcPr>
          <w:p>
            <w:r>
              <w:t>3.75</w:t>
            </w:r>
          </w:p>
        </w:tc>
        <w:tc>
          <w:tcPr>
            <w:tcW w:type="dxa" w:w="1234"/>
          </w:tcPr>
          <w:p>
            <w:r>
              <w:t>85.79</w:t>
            </w:r>
          </w:p>
        </w:tc>
        <w:tc>
          <w:tcPr>
            <w:tcW w:type="dxa" w:w="1234"/>
          </w:tcPr>
          <w:p>
            <w:r>
              <w:t>96.25</w:t>
            </w:r>
          </w:p>
        </w:tc>
      </w:tr>
      <w:tr>
        <w:tc>
          <w:tcPr>
            <w:tcW w:type="dxa" w:w="1234"/>
          </w:tcPr>
          <w:p>
            <w:r>
              <w:t>fisicaI_2023-24_10.xls</w:t>
            </w:r>
          </w:p>
        </w:tc>
        <w:tc>
          <w:tcPr>
            <w:tcW w:type="dxa" w:w="1234"/>
          </w:tcPr>
          <w:p>
            <w:r>
              <w:t>0.01</w:t>
            </w:r>
          </w:p>
        </w:tc>
        <w:tc>
          <w:tcPr>
            <w:tcW w:type="dxa" w:w="1234"/>
          </w:tcPr>
          <w:p>
            <w:r>
              <w:t>58.58</w:t>
            </w:r>
          </w:p>
        </w:tc>
        <w:tc>
          <w:tcPr>
            <w:tcW w:type="dxa" w:w="1234"/>
          </w:tcPr>
          <w:p>
            <w:r>
              <w:t>5.45</w:t>
            </w:r>
          </w:p>
        </w:tc>
        <w:tc>
          <w:tcPr>
            <w:tcW w:type="dxa" w:w="1234"/>
          </w:tcPr>
          <w:p>
            <w:r>
              <w:t>35.96</w:t>
            </w:r>
          </w:p>
        </w:tc>
        <w:tc>
          <w:tcPr>
            <w:tcW w:type="dxa" w:w="1234"/>
          </w:tcPr>
          <w:p>
            <w:r>
              <w:t>58.59</w:t>
            </w:r>
          </w:p>
        </w:tc>
        <w:tc>
          <w:tcPr>
            <w:tcW w:type="dxa" w:w="1234"/>
          </w:tcPr>
          <w:p>
            <w:r>
              <w:t>64.04</w:t>
            </w:r>
          </w:p>
        </w:tc>
      </w:tr>
      <w:tr>
        <w:tc>
          <w:tcPr>
            <w:tcW w:type="dxa" w:w="1234"/>
          </w:tcPr>
          <w:p>
            <w:r>
              <w:t>fisicaI_2023-24_11.xlsx</w:t>
            </w:r>
          </w:p>
        </w:tc>
        <w:tc>
          <w:tcPr>
            <w:tcW w:type="dxa" w:w="1234"/>
          </w:tcPr>
          <w:p>
            <w:r>
              <w:t>7.02</w:t>
            </w:r>
          </w:p>
        </w:tc>
        <w:tc>
          <w:tcPr>
            <w:tcW w:type="dxa" w:w="1234"/>
          </w:tcPr>
          <w:p>
            <w:r>
              <w:t>88.83</w:t>
            </w:r>
          </w:p>
        </w:tc>
        <w:tc>
          <w:tcPr>
            <w:tcW w:type="dxa" w:w="1234"/>
          </w:tcPr>
          <w:p>
            <w:r>
              <w:t>1.93</w:t>
            </w:r>
          </w:p>
        </w:tc>
        <w:tc>
          <w:tcPr>
            <w:tcW w:type="dxa" w:w="1234"/>
          </w:tcPr>
          <w:p>
            <w:r>
              <w:t>2.22</w:t>
            </w:r>
          </w:p>
        </w:tc>
        <w:tc>
          <w:tcPr>
            <w:tcW w:type="dxa" w:w="1234"/>
          </w:tcPr>
          <w:p>
            <w:r>
              <w:t>95.85</w:t>
            </w:r>
          </w:p>
        </w:tc>
        <w:tc>
          <w:tcPr>
            <w:tcW w:type="dxa" w:w="1234"/>
          </w:tcPr>
          <w:p>
            <w:r>
              <w:t>97.78</w:t>
            </w:r>
          </w:p>
        </w:tc>
      </w:tr>
      <w:tr>
        <w:tc>
          <w:tcPr>
            <w:tcW w:type="dxa" w:w="1234"/>
          </w:tcPr>
          <w:p>
            <w:r>
              <w:t>fisicaI_2023-24_12.xls</w:t>
            </w:r>
          </w:p>
        </w:tc>
        <w:tc>
          <w:tcPr>
            <w:tcW w:type="dxa" w:w="1234"/>
          </w:tcPr>
          <w:p>
            <w:r>
              <w:t>1.28</w:t>
            </w:r>
          </w:p>
        </w:tc>
        <w:tc>
          <w:tcPr>
            <w:tcW w:type="dxa" w:w="1234"/>
          </w:tcPr>
          <w:p>
            <w:r>
              <w:t>7.65</w:t>
            </w:r>
          </w:p>
        </w:tc>
        <w:tc>
          <w:tcPr>
            <w:tcW w:type="dxa" w:w="1234"/>
          </w:tcPr>
          <w:p>
            <w:r>
              <w:t>86.74</w:t>
            </w:r>
          </w:p>
        </w:tc>
        <w:tc>
          <w:tcPr>
            <w:tcW w:type="dxa" w:w="1234"/>
          </w:tcPr>
          <w:p>
            <w:r>
              <w:t>4.33</w:t>
            </w:r>
          </w:p>
        </w:tc>
        <w:tc>
          <w:tcPr>
            <w:tcW w:type="dxa" w:w="1234"/>
          </w:tcPr>
          <w:p>
            <w:r>
              <w:t>8.93</w:t>
            </w:r>
          </w:p>
        </w:tc>
        <w:tc>
          <w:tcPr>
            <w:tcW w:type="dxa" w:w="1234"/>
          </w:tcPr>
          <w:p>
            <w:r>
              <w:t>95.67</w:t>
            </w:r>
          </w:p>
        </w:tc>
      </w:tr>
      <w:tr>
        <w:tc>
          <w:tcPr>
            <w:tcW w:type="dxa" w:w="1234"/>
          </w:tcPr>
          <w:p>
            <w:r>
              <w:t>fisicaI_2023-24_13.xls</w:t>
            </w:r>
          </w:p>
        </w:tc>
        <w:tc>
          <w:tcPr>
            <w:tcW w:type="dxa" w:w="1234"/>
          </w:tcPr>
          <w:p>
            <w:r>
              <w:t>23.67</w:t>
            </w:r>
          </w:p>
        </w:tc>
        <w:tc>
          <w:tcPr>
            <w:tcW w:type="dxa" w:w="1234"/>
          </w:tcPr>
          <w:p>
            <w:r>
              <w:t>13.99</w:t>
            </w:r>
          </w:p>
        </w:tc>
        <w:tc>
          <w:tcPr>
            <w:tcW w:type="dxa" w:w="1234"/>
          </w:tcPr>
          <w:p>
            <w:r>
              <w:t>58.16</w:t>
            </w:r>
          </w:p>
        </w:tc>
        <w:tc>
          <w:tcPr>
            <w:tcW w:type="dxa" w:w="1234"/>
          </w:tcPr>
          <w:p>
            <w:r>
              <w:t>4.18</w:t>
            </w:r>
          </w:p>
        </w:tc>
        <w:tc>
          <w:tcPr>
            <w:tcW w:type="dxa" w:w="1234"/>
          </w:tcPr>
          <w:p>
            <w:r>
              <w:t>37.67</w:t>
            </w:r>
          </w:p>
        </w:tc>
        <w:tc>
          <w:tcPr>
            <w:tcW w:type="dxa" w:w="1234"/>
          </w:tcPr>
          <w:p>
            <w:r>
              <w:t>95.82</w:t>
            </w:r>
          </w:p>
        </w:tc>
      </w:tr>
      <w:tr>
        <w:tc>
          <w:tcPr>
            <w:tcW w:type="dxa" w:w="1234"/>
          </w:tcPr>
          <w:p>
            <w:r>
              <w:t>fisicaI_2023-24_14.xls</w:t>
            </w:r>
          </w:p>
        </w:tc>
        <w:tc>
          <w:tcPr>
            <w:tcW w:type="dxa" w:w="1234"/>
          </w:tcPr>
          <w:p>
            <w:r>
              <w:t>67.37</w:t>
            </w:r>
          </w:p>
        </w:tc>
        <w:tc>
          <w:tcPr>
            <w:tcW w:type="dxa" w:w="1234"/>
          </w:tcPr>
          <w:p>
            <w:r>
              <w:t>14.47</w:t>
            </w:r>
          </w:p>
        </w:tc>
        <w:tc>
          <w:tcPr>
            <w:tcW w:type="dxa" w:w="1234"/>
          </w:tcPr>
          <w:p>
            <w:r>
              <w:t>3.5</w:t>
            </w:r>
          </w:p>
        </w:tc>
        <w:tc>
          <w:tcPr>
            <w:tcW w:type="dxa" w:w="1234"/>
          </w:tcPr>
          <w:p>
            <w:r>
              <w:t>14.66</w:t>
            </w:r>
          </w:p>
        </w:tc>
        <w:tc>
          <w:tcPr>
            <w:tcW w:type="dxa" w:w="1234"/>
          </w:tcPr>
          <w:p>
            <w:r>
              <w:t>81.85</w:t>
            </w:r>
          </w:p>
        </w:tc>
        <w:tc>
          <w:tcPr>
            <w:tcW w:type="dxa" w:w="1234"/>
          </w:tcPr>
          <w:p>
            <w:r>
              <w:t>85.34</w:t>
            </w:r>
          </w:p>
        </w:tc>
      </w:tr>
      <w:tr>
        <w:tc>
          <w:tcPr>
            <w:tcW w:type="dxa" w:w="1234"/>
          </w:tcPr>
          <w:p>
            <w:r>
              <w:t>fisicaI_2023-24_15.xls</w:t>
            </w:r>
          </w:p>
        </w:tc>
        <w:tc>
          <w:tcPr>
            <w:tcW w:type="dxa" w:w="1234"/>
          </w:tcPr>
          <w:p>
            <w:r>
              <w:t>6.61</w:t>
            </w:r>
          </w:p>
        </w:tc>
        <w:tc>
          <w:tcPr>
            <w:tcW w:type="dxa" w:w="1234"/>
          </w:tcPr>
          <w:p>
            <w:r>
              <w:t>26.16</w:t>
            </w:r>
          </w:p>
        </w:tc>
        <w:tc>
          <w:tcPr>
            <w:tcW w:type="dxa" w:w="1234"/>
          </w:tcPr>
          <w:p>
            <w:r>
              <w:t>57.66</w:t>
            </w:r>
          </w:p>
        </w:tc>
        <w:tc>
          <w:tcPr>
            <w:tcW w:type="dxa" w:w="1234"/>
          </w:tcPr>
          <w:p>
            <w:r>
              <w:t>9.56</w:t>
            </w:r>
          </w:p>
        </w:tc>
        <w:tc>
          <w:tcPr>
            <w:tcW w:type="dxa" w:w="1234"/>
          </w:tcPr>
          <w:p>
            <w:r>
              <w:t>32.77</w:t>
            </w:r>
          </w:p>
        </w:tc>
        <w:tc>
          <w:tcPr>
            <w:tcW w:type="dxa" w:w="1234"/>
          </w:tcPr>
          <w:p>
            <w:r>
              <w:t>90.44</w:t>
            </w:r>
          </w:p>
        </w:tc>
      </w:tr>
      <w:tr>
        <w:tc>
          <w:tcPr>
            <w:tcW w:type="dxa" w:w="1234"/>
          </w:tcPr>
          <w:p>
            <w:r>
              <w:t>fisicaI_2023-24_16.xls</w:t>
            </w:r>
          </w:p>
        </w:tc>
        <w:tc>
          <w:tcPr>
            <w:tcW w:type="dxa" w:w="1234"/>
          </w:tcPr>
          <w:p>
            <w:r>
              <w:t>13.05</w:t>
            </w:r>
          </w:p>
        </w:tc>
        <w:tc>
          <w:tcPr>
            <w:tcW w:type="dxa" w:w="1234"/>
          </w:tcPr>
          <w:p>
            <w:r>
              <w:t>77.86</w:t>
            </w:r>
          </w:p>
        </w:tc>
        <w:tc>
          <w:tcPr>
            <w:tcW w:type="dxa" w:w="1234"/>
          </w:tcPr>
          <w:p>
            <w:r>
              <w:t>4.94</w:t>
            </w:r>
          </w:p>
        </w:tc>
        <w:tc>
          <w:tcPr>
            <w:tcW w:type="dxa" w:w="1234"/>
          </w:tcPr>
          <w:p>
            <w:r>
              <w:t>4.15</w:t>
            </w:r>
          </w:p>
        </w:tc>
        <w:tc>
          <w:tcPr>
            <w:tcW w:type="dxa" w:w="1234"/>
          </w:tcPr>
          <w:p>
            <w:r>
              <w:t>90.91</w:t>
            </w:r>
          </w:p>
        </w:tc>
        <w:tc>
          <w:tcPr>
            <w:tcW w:type="dxa" w:w="1234"/>
          </w:tcPr>
          <w:p>
            <w:r>
              <w:t>95.85</w:t>
            </w:r>
          </w:p>
        </w:tc>
      </w:tr>
      <w:tr>
        <w:tc>
          <w:tcPr>
            <w:tcW w:type="dxa" w:w="1234"/>
          </w:tcPr>
          <w:p>
            <w:r>
              <w:t>fisicaI_2023-24_17.xls</w:t>
            </w:r>
          </w:p>
        </w:tc>
        <w:tc>
          <w:tcPr>
            <w:tcW w:type="dxa" w:w="1234"/>
          </w:tcPr>
          <w:p>
            <w:r>
              <w:t>1.08</w:t>
            </w:r>
          </w:p>
        </w:tc>
        <w:tc>
          <w:tcPr>
            <w:tcW w:type="dxa" w:w="1234"/>
          </w:tcPr>
          <w:p>
            <w:r>
              <w:t>4.76</w:t>
            </w:r>
          </w:p>
        </w:tc>
        <w:tc>
          <w:tcPr>
            <w:tcW w:type="dxa" w:w="1234"/>
          </w:tcPr>
          <w:p>
            <w:r>
              <w:t>37.47</w:t>
            </w:r>
          </w:p>
        </w:tc>
        <w:tc>
          <w:tcPr>
            <w:tcW w:type="dxa" w:w="1234"/>
          </w:tcPr>
          <w:p>
            <w:r>
              <w:t>56.69</w:t>
            </w:r>
          </w:p>
        </w:tc>
        <w:tc>
          <w:tcPr>
            <w:tcW w:type="dxa" w:w="1234"/>
          </w:tcPr>
          <w:p>
            <w:r>
              <w:t>5.84</w:t>
            </w:r>
          </w:p>
        </w:tc>
        <w:tc>
          <w:tcPr>
            <w:tcW w:type="dxa" w:w="1234"/>
          </w:tcPr>
          <w:p>
            <w:r>
              <w:t>43.31</w:t>
            </w:r>
          </w:p>
        </w:tc>
      </w:tr>
      <w:tr>
        <w:tc>
          <w:tcPr>
            <w:tcW w:type="dxa" w:w="1234"/>
          </w:tcPr>
          <w:p>
            <w:r>
              <w:t>fisicaI_2023-24_18.xls</w:t>
            </w:r>
          </w:p>
        </w:tc>
        <w:tc>
          <w:tcPr>
            <w:tcW w:type="dxa" w:w="1234"/>
          </w:tcPr>
          <w:p>
            <w:r>
              <w:t>47.25</w:t>
            </w:r>
          </w:p>
        </w:tc>
        <w:tc>
          <w:tcPr>
            <w:tcW w:type="dxa" w:w="1234"/>
          </w:tcPr>
          <w:p>
            <w:r>
              <w:t>6.24</w:t>
            </w:r>
          </w:p>
        </w:tc>
        <w:tc>
          <w:tcPr>
            <w:tcW w:type="dxa" w:w="1234"/>
          </w:tcPr>
          <w:p>
            <w:r>
              <w:t>31.78</w:t>
            </w:r>
          </w:p>
        </w:tc>
        <w:tc>
          <w:tcPr>
            <w:tcW w:type="dxa" w:w="1234"/>
          </w:tcPr>
          <w:p>
            <w:r>
              <w:t>14.73</w:t>
            </w:r>
          </w:p>
        </w:tc>
        <w:tc>
          <w:tcPr>
            <w:tcW w:type="dxa" w:w="1234"/>
          </w:tcPr>
          <w:p>
            <w:r>
              <w:t>53.48</w:t>
            </w:r>
          </w:p>
        </w:tc>
        <w:tc>
          <w:tcPr>
            <w:tcW w:type="dxa" w:w="1234"/>
          </w:tcPr>
          <w:p>
            <w:r>
              <w:t>85.27</w:t>
            </w:r>
          </w:p>
        </w:tc>
      </w:tr>
      <w:tr>
        <w:tc>
          <w:tcPr>
            <w:tcW w:type="dxa" w:w="1234"/>
          </w:tcPr>
          <w:p>
            <w:r>
              <w:t>fisicaI_2023-24_20.xls</w:t>
            </w:r>
          </w:p>
        </w:tc>
        <w:tc>
          <w:tcPr>
            <w:tcW w:type="dxa" w:w="1234"/>
          </w:tcPr>
          <w:p>
            <w:r>
              <w:t>0.04</w:t>
            </w:r>
          </w:p>
        </w:tc>
        <w:tc>
          <w:tcPr>
            <w:tcW w:type="dxa" w:w="1234"/>
          </w:tcPr>
          <w:p>
            <w:r>
              <w:t>91.35</w:t>
            </w:r>
          </w:p>
        </w:tc>
        <w:tc>
          <w:tcPr>
            <w:tcW w:type="dxa" w:w="1234"/>
          </w:tcPr>
          <w:p>
            <w:r>
              <w:t>8.46</w:t>
            </w:r>
          </w:p>
        </w:tc>
        <w:tc>
          <w:tcPr>
            <w:tcW w:type="dxa" w:w="1234"/>
          </w:tcPr>
          <w:p>
            <w:r>
              <w:t>0.15</w:t>
            </w:r>
          </w:p>
        </w:tc>
        <w:tc>
          <w:tcPr>
            <w:tcW w:type="dxa" w:w="1234"/>
          </w:tcPr>
          <w:p>
            <w:r>
              <w:t>91.39</w:t>
            </w:r>
          </w:p>
        </w:tc>
        <w:tc>
          <w:tcPr>
            <w:tcW w:type="dxa" w:w="1234"/>
          </w:tcPr>
          <w:p>
            <w:r>
              <w:t>99.85</w:t>
            </w:r>
          </w:p>
        </w:tc>
      </w:tr>
      <w:tr>
        <w:tc>
          <w:tcPr>
            <w:tcW w:type="dxa" w:w="1234"/>
          </w:tcPr>
          <w:p>
            <w:r>
              <w:t>fisicaI_2023-24_21.xls</w:t>
            </w:r>
          </w:p>
        </w:tc>
        <w:tc>
          <w:tcPr>
            <w:tcW w:type="dxa" w:w="1234"/>
          </w:tcPr>
          <w:p>
            <w:r>
              <w:t>2.4</w:t>
            </w:r>
          </w:p>
        </w:tc>
        <w:tc>
          <w:tcPr>
            <w:tcW w:type="dxa" w:w="1234"/>
          </w:tcPr>
          <w:p>
            <w:r>
              <w:t>96.72</w:t>
            </w:r>
          </w:p>
        </w:tc>
        <w:tc>
          <w:tcPr>
            <w:tcW w:type="dxa" w:w="1234"/>
          </w:tcPr>
          <w:p>
            <w:r>
              <w:t>0.08</w:t>
            </w:r>
          </w:p>
        </w:tc>
        <w:tc>
          <w:tcPr>
            <w:tcW w:type="dxa" w:w="1234"/>
          </w:tcPr>
          <w:p>
            <w:r>
              <w:t>0.81</w:t>
            </w:r>
          </w:p>
        </w:tc>
        <w:tc>
          <w:tcPr>
            <w:tcW w:type="dxa" w:w="1234"/>
          </w:tcPr>
          <w:p>
            <w:r>
              <w:t>99.12</w:t>
            </w:r>
          </w:p>
        </w:tc>
        <w:tc>
          <w:tcPr>
            <w:tcW w:type="dxa" w:w="1234"/>
          </w:tcPr>
          <w:p>
            <w:r>
              <w:t>99.19</w:t>
            </w:r>
          </w:p>
        </w:tc>
      </w:tr>
      <w:tr>
        <w:tc>
          <w:tcPr>
            <w:tcW w:type="dxa" w:w="1234"/>
          </w:tcPr>
          <w:p>
            <w:r>
              <w:t>fisicaI_2023-24_22.xls</w:t>
            </w:r>
          </w:p>
        </w:tc>
        <w:tc>
          <w:tcPr>
            <w:tcW w:type="dxa" w:w="1234"/>
          </w:tcPr>
          <w:p>
            <w:r>
              <w:t>35.37</w:t>
            </w:r>
          </w:p>
        </w:tc>
        <w:tc>
          <w:tcPr>
            <w:tcW w:type="dxa" w:w="1234"/>
          </w:tcPr>
          <w:p>
            <w:r>
              <w:t>0.61</w:t>
            </w:r>
          </w:p>
        </w:tc>
        <w:tc>
          <w:tcPr>
            <w:tcW w:type="dxa" w:w="1234"/>
          </w:tcPr>
          <w:p>
            <w:r>
              <w:t>26.78</w:t>
            </w:r>
          </w:p>
        </w:tc>
        <w:tc>
          <w:tcPr>
            <w:tcW w:type="dxa" w:w="1234"/>
          </w:tcPr>
          <w:p>
            <w:r>
              <w:t>37.24</w:t>
            </w:r>
          </w:p>
        </w:tc>
        <w:tc>
          <w:tcPr>
            <w:tcW w:type="dxa" w:w="1234"/>
          </w:tcPr>
          <w:p>
            <w:r>
              <w:t>35.98</w:t>
            </w:r>
          </w:p>
        </w:tc>
        <w:tc>
          <w:tcPr>
            <w:tcW w:type="dxa" w:w="1234"/>
          </w:tcPr>
          <w:p>
            <w:r>
              <w:t>62.76</w:t>
            </w:r>
          </w:p>
        </w:tc>
      </w:tr>
      <w:tr>
        <w:tc>
          <w:tcPr>
            <w:tcW w:type="dxa" w:w="1234"/>
          </w:tcPr>
          <w:p>
            <w:r>
              <w:t>fisicaI_2023-24_23.xls</w:t>
            </w:r>
          </w:p>
        </w:tc>
        <w:tc>
          <w:tcPr>
            <w:tcW w:type="dxa" w:w="1234"/>
          </w:tcPr>
          <w:p>
            <w:r>
              <w:t>34.57</w:t>
            </w:r>
          </w:p>
        </w:tc>
        <w:tc>
          <w:tcPr>
            <w:tcW w:type="dxa" w:w="1234"/>
          </w:tcPr>
          <w:p>
            <w:r>
              <w:t>49.76</w:t>
            </w:r>
          </w:p>
        </w:tc>
        <w:tc>
          <w:tcPr>
            <w:tcW w:type="dxa" w:w="1234"/>
          </w:tcPr>
          <w:p>
            <w:r>
              <w:t>2.01</w:t>
            </w:r>
          </w:p>
        </w:tc>
        <w:tc>
          <w:tcPr>
            <w:tcW w:type="dxa" w:w="1234"/>
          </w:tcPr>
          <w:p>
            <w:r>
              <w:t>13.65</w:t>
            </w:r>
          </w:p>
        </w:tc>
        <w:tc>
          <w:tcPr>
            <w:tcW w:type="dxa" w:w="1234"/>
          </w:tcPr>
          <w:p>
            <w:r>
              <w:t>84.34</w:t>
            </w:r>
          </w:p>
        </w:tc>
        <w:tc>
          <w:tcPr>
            <w:tcW w:type="dxa" w:w="1234"/>
          </w:tcPr>
          <w:p>
            <w:r>
              <w:t>86.35</w:t>
            </w:r>
          </w:p>
        </w:tc>
      </w:tr>
      <w:tr>
        <w:tc>
          <w:tcPr>
            <w:tcW w:type="dxa" w:w="1234"/>
          </w:tcPr>
          <w:p>
            <w:r>
              <w:t>fisicaI_2023-24_24.xls</w:t>
            </w:r>
          </w:p>
        </w:tc>
        <w:tc>
          <w:tcPr>
            <w:tcW w:type="dxa" w:w="1234"/>
          </w:tcPr>
          <w:p>
            <w:r>
              <w:t>5.77</w:t>
            </w:r>
          </w:p>
        </w:tc>
        <w:tc>
          <w:tcPr>
            <w:tcW w:type="dxa" w:w="1234"/>
          </w:tcPr>
          <w:p>
            <w:r>
              <w:t>73.72</w:t>
            </w:r>
          </w:p>
        </w:tc>
        <w:tc>
          <w:tcPr>
            <w:tcW w:type="dxa" w:w="1234"/>
          </w:tcPr>
          <w:p>
            <w:r>
              <w:t>0.0</w:t>
            </w:r>
          </w:p>
        </w:tc>
        <w:tc>
          <w:tcPr>
            <w:tcW w:type="dxa" w:w="1234"/>
          </w:tcPr>
          <w:p>
            <w:r>
              <w:t>20.51</w:t>
            </w:r>
          </w:p>
        </w:tc>
        <w:tc>
          <w:tcPr>
            <w:tcW w:type="dxa" w:w="1234"/>
          </w:tcPr>
          <w:p>
            <w:r>
              <w:t>79.49</w:t>
            </w:r>
          </w:p>
        </w:tc>
        <w:tc>
          <w:tcPr>
            <w:tcW w:type="dxa" w:w="1234"/>
          </w:tcPr>
          <w:p>
            <w:r>
              <w:t>79.49</w:t>
            </w:r>
          </w:p>
        </w:tc>
      </w:tr>
      <w:tr>
        <w:tc>
          <w:tcPr>
            <w:tcW w:type="dxa" w:w="1234"/>
          </w:tcPr>
          <w:p>
            <w:r>
              <w:t>fisicaI_2023-24_25.xls</w:t>
            </w:r>
          </w:p>
        </w:tc>
        <w:tc>
          <w:tcPr>
            <w:tcW w:type="dxa" w:w="1234"/>
          </w:tcPr>
          <w:p>
            <w:r>
              <w:t>7.2</w:t>
            </w:r>
          </w:p>
        </w:tc>
        <w:tc>
          <w:tcPr>
            <w:tcW w:type="dxa" w:w="1234"/>
          </w:tcPr>
          <w:p>
            <w:r>
              <w:t>62.74</w:t>
            </w:r>
          </w:p>
        </w:tc>
        <w:tc>
          <w:tcPr>
            <w:tcW w:type="dxa" w:w="1234"/>
          </w:tcPr>
          <w:p>
            <w:r>
              <w:t>18.46</w:t>
            </w:r>
          </w:p>
        </w:tc>
        <w:tc>
          <w:tcPr>
            <w:tcW w:type="dxa" w:w="1234"/>
          </w:tcPr>
          <w:p>
            <w:r>
              <w:t>11.6</w:t>
            </w:r>
          </w:p>
        </w:tc>
        <w:tc>
          <w:tcPr>
            <w:tcW w:type="dxa" w:w="1234"/>
          </w:tcPr>
          <w:p>
            <w:r>
              <w:t>69.94</w:t>
            </w:r>
          </w:p>
        </w:tc>
        <w:tc>
          <w:tcPr>
            <w:tcW w:type="dxa" w:w="1234"/>
          </w:tcPr>
          <w:p>
            <w:r>
              <w:t>88.4</w:t>
            </w:r>
          </w:p>
        </w:tc>
      </w:tr>
      <w:tr>
        <w:tc>
          <w:tcPr>
            <w:tcW w:type="dxa" w:w="1234"/>
          </w:tcPr>
          <w:p>
            <w:r>
              <w:t>fisicaI_2023-24_26.xls</w:t>
            </w:r>
          </w:p>
        </w:tc>
        <w:tc>
          <w:tcPr>
            <w:tcW w:type="dxa" w:w="1234"/>
          </w:tcPr>
          <w:p>
            <w:r>
              <w:t>1.05</w:t>
            </w:r>
          </w:p>
        </w:tc>
        <w:tc>
          <w:tcPr>
            <w:tcW w:type="dxa" w:w="1234"/>
          </w:tcPr>
          <w:p>
            <w:r>
              <w:t>78.45</w:t>
            </w:r>
          </w:p>
        </w:tc>
        <w:tc>
          <w:tcPr>
            <w:tcW w:type="dxa" w:w="1234"/>
          </w:tcPr>
          <w:p>
            <w:r>
              <w:t>2.95</w:t>
            </w:r>
          </w:p>
        </w:tc>
        <w:tc>
          <w:tcPr>
            <w:tcW w:type="dxa" w:w="1234"/>
          </w:tcPr>
          <w:p>
            <w:r>
              <w:t>17.55</w:t>
            </w:r>
          </w:p>
        </w:tc>
        <w:tc>
          <w:tcPr>
            <w:tcW w:type="dxa" w:w="1234"/>
          </w:tcPr>
          <w:p>
            <w:r>
              <w:t>79.5</w:t>
            </w:r>
          </w:p>
        </w:tc>
        <w:tc>
          <w:tcPr>
            <w:tcW w:type="dxa" w:w="1234"/>
          </w:tcPr>
          <w:p>
            <w:r>
              <w:t>82.45</w:t>
            </w:r>
          </w:p>
        </w:tc>
      </w:tr>
      <w:tr>
        <w:tc>
          <w:tcPr>
            <w:tcW w:type="dxa" w:w="1234"/>
          </w:tcPr>
          <w:p>
            <w:r>
              <w:t>fisicaI_2023-24_27.xls</w:t>
            </w:r>
          </w:p>
        </w:tc>
        <w:tc>
          <w:tcPr>
            <w:tcW w:type="dxa" w:w="1234"/>
          </w:tcPr>
          <w:p>
            <w:r>
              <w:t>95.03</w:t>
            </w:r>
          </w:p>
        </w:tc>
        <w:tc>
          <w:tcPr>
            <w:tcW w:type="dxa" w:w="1234"/>
          </w:tcPr>
          <w:p>
            <w:r>
              <w:t>4.05</w:t>
            </w:r>
          </w:p>
        </w:tc>
        <w:tc>
          <w:tcPr>
            <w:tcW w:type="dxa" w:w="1234"/>
          </w:tcPr>
          <w:p>
            <w:r>
              <w:t>0.53</w:t>
            </w:r>
          </w:p>
        </w:tc>
        <w:tc>
          <w:tcPr>
            <w:tcW w:type="dxa" w:w="1234"/>
          </w:tcPr>
          <w:p>
            <w:r>
              <w:t>0.4</w:t>
            </w:r>
          </w:p>
        </w:tc>
        <w:tc>
          <w:tcPr>
            <w:tcW w:type="dxa" w:w="1234"/>
          </w:tcPr>
          <w:p>
            <w:r>
              <w:t>99.07</w:t>
            </w:r>
          </w:p>
        </w:tc>
        <w:tc>
          <w:tcPr>
            <w:tcW w:type="dxa" w:w="1234"/>
          </w:tcPr>
          <w:p>
            <w:r>
              <w:t>99.6</w:t>
            </w:r>
          </w:p>
        </w:tc>
      </w:tr>
      <w:tr>
        <w:tc>
          <w:tcPr>
            <w:tcW w:type="dxa" w:w="1234"/>
          </w:tcPr>
          <w:p>
            <w:r>
              <w:t>fisicaI_2023-24_28.xls</w:t>
            </w:r>
          </w:p>
        </w:tc>
        <w:tc>
          <w:tcPr>
            <w:tcW w:type="dxa" w:w="1234"/>
          </w:tcPr>
          <w:p>
            <w:r>
              <w:t>12.21</w:t>
            </w:r>
          </w:p>
        </w:tc>
        <w:tc>
          <w:tcPr>
            <w:tcW w:type="dxa" w:w="1234"/>
          </w:tcPr>
          <w:p>
            <w:r>
              <w:t>86.73</w:t>
            </w:r>
          </w:p>
        </w:tc>
        <w:tc>
          <w:tcPr>
            <w:tcW w:type="dxa" w:w="1234"/>
          </w:tcPr>
          <w:p>
            <w:r>
              <w:t>0.4</w:t>
            </w:r>
          </w:p>
        </w:tc>
        <w:tc>
          <w:tcPr>
            <w:tcW w:type="dxa" w:w="1234"/>
          </w:tcPr>
          <w:p>
            <w:r>
              <w:t>0.66</w:t>
            </w:r>
          </w:p>
        </w:tc>
        <w:tc>
          <w:tcPr>
            <w:tcW w:type="dxa" w:w="1234"/>
          </w:tcPr>
          <w:p>
            <w:r>
              <w:t>98.95</w:t>
            </w:r>
          </w:p>
        </w:tc>
        <w:tc>
          <w:tcPr>
            <w:tcW w:type="dxa" w:w="1234"/>
          </w:tcPr>
          <w:p>
            <w:r>
              <w:t>99.34</w:t>
            </w:r>
          </w:p>
        </w:tc>
      </w:tr>
      <w:tr>
        <w:tc>
          <w:tcPr>
            <w:tcW w:type="dxa" w:w="1234"/>
          </w:tcPr>
          <w:p>
            <w:r>
              <w:t>fisicaI_2023-24_29.xlsx</w:t>
            </w:r>
          </w:p>
        </w:tc>
        <w:tc>
          <w:tcPr>
            <w:tcW w:type="dxa" w:w="1234"/>
          </w:tcPr>
          <w:p>
            <w:r>
              <w:t>85.27</w:t>
            </w:r>
          </w:p>
        </w:tc>
        <w:tc>
          <w:tcPr>
            <w:tcW w:type="dxa" w:w="1234"/>
          </w:tcPr>
          <w:p>
            <w:r>
              <w:t>5.4</w:t>
            </w:r>
          </w:p>
        </w:tc>
        <w:tc>
          <w:tcPr>
            <w:tcW w:type="dxa" w:w="1234"/>
          </w:tcPr>
          <w:p>
            <w:r>
              <w:t>9.2</w:t>
            </w:r>
          </w:p>
        </w:tc>
        <w:tc>
          <w:tcPr>
            <w:tcW w:type="dxa" w:w="1234"/>
          </w:tcPr>
          <w:p>
            <w:r>
              <w:t>0.13</w:t>
            </w:r>
          </w:p>
        </w:tc>
        <w:tc>
          <w:tcPr>
            <w:tcW w:type="dxa" w:w="1234"/>
          </w:tcPr>
          <w:p>
            <w:r>
              <w:t>90.67</w:t>
            </w:r>
          </w:p>
        </w:tc>
        <w:tc>
          <w:tcPr>
            <w:tcW w:type="dxa" w:w="1234"/>
          </w:tcPr>
          <w:p>
            <w:r>
              <w:t>99.87</w:t>
            </w:r>
          </w:p>
        </w:tc>
      </w:tr>
      <w:tr>
        <w:tc>
          <w:tcPr>
            <w:tcW w:type="dxa" w:w="1234"/>
          </w:tcPr>
          <w:p>
            <w:r>
              <w:t>fisicaI_2023-24_30.xls</w:t>
            </w:r>
          </w:p>
        </w:tc>
        <w:tc>
          <w:tcPr>
            <w:tcW w:type="dxa" w:w="1234"/>
          </w:tcPr>
          <w:p>
            <w:r>
              <w:t>53.58</w:t>
            </w:r>
          </w:p>
        </w:tc>
        <w:tc>
          <w:tcPr>
            <w:tcW w:type="dxa" w:w="1234"/>
          </w:tcPr>
          <w:p>
            <w:r>
              <w:t>13.29</w:t>
            </w:r>
          </w:p>
        </w:tc>
        <w:tc>
          <w:tcPr>
            <w:tcW w:type="dxa" w:w="1234"/>
          </w:tcPr>
          <w:p>
            <w:r>
              <w:t>16.19</w:t>
            </w:r>
          </w:p>
        </w:tc>
        <w:tc>
          <w:tcPr>
            <w:tcW w:type="dxa" w:w="1234"/>
          </w:tcPr>
          <w:p>
            <w:r>
              <w:t>16.94</w:t>
            </w:r>
          </w:p>
        </w:tc>
        <w:tc>
          <w:tcPr>
            <w:tcW w:type="dxa" w:w="1234"/>
          </w:tcPr>
          <w:p>
            <w:r>
              <w:t>66.87</w:t>
            </w:r>
          </w:p>
        </w:tc>
        <w:tc>
          <w:tcPr>
            <w:tcW w:type="dxa" w:w="1234"/>
          </w:tcPr>
          <w:p>
            <w:r>
              <w:t>83.06</w:t>
            </w:r>
          </w:p>
        </w:tc>
      </w:tr>
      <w:tr>
        <w:tc>
          <w:tcPr>
            <w:tcW w:type="dxa" w:w="1234"/>
          </w:tcPr>
          <w:p>
            <w:r>
              <w:t>fisicaI_2023-24_31.xls</w:t>
            </w:r>
          </w:p>
        </w:tc>
        <w:tc>
          <w:tcPr>
            <w:tcW w:type="dxa" w:w="1234"/>
          </w:tcPr>
          <w:p>
            <w:r>
              <w:t>67.45</w:t>
            </w:r>
          </w:p>
        </w:tc>
        <w:tc>
          <w:tcPr>
            <w:tcW w:type="dxa" w:w="1234"/>
          </w:tcPr>
          <w:p>
            <w:r>
              <w:t>29.06</w:t>
            </w:r>
          </w:p>
        </w:tc>
        <w:tc>
          <w:tcPr>
            <w:tcW w:type="dxa" w:w="1234"/>
          </w:tcPr>
          <w:p>
            <w:r>
              <w:t>0.39</w:t>
            </w:r>
          </w:p>
        </w:tc>
        <w:tc>
          <w:tcPr>
            <w:tcW w:type="dxa" w:w="1234"/>
          </w:tcPr>
          <w:p>
            <w:r>
              <w:t>3.1</w:t>
            </w:r>
          </w:p>
        </w:tc>
        <w:tc>
          <w:tcPr>
            <w:tcW w:type="dxa" w:w="1234"/>
          </w:tcPr>
          <w:p>
            <w:r>
              <w:t>96.51</w:t>
            </w:r>
          </w:p>
        </w:tc>
        <w:tc>
          <w:tcPr>
            <w:tcW w:type="dxa" w:w="1234"/>
          </w:tcPr>
          <w:p>
            <w:r>
              <w:t>96.9</w:t>
            </w:r>
          </w:p>
        </w:tc>
      </w:tr>
      <w:tr>
        <w:tc>
          <w:tcPr>
            <w:tcW w:type="dxa" w:w="1234"/>
          </w:tcPr>
          <w:p>
            <w:r>
              <w:t>fisicaI_2023-24_32.xls</w:t>
            </w:r>
          </w:p>
        </w:tc>
        <w:tc>
          <w:tcPr>
            <w:tcW w:type="dxa" w:w="1234"/>
          </w:tcPr>
          <w:p>
            <w:r>
              <w:t>0.01</w:t>
            </w:r>
          </w:p>
        </w:tc>
        <w:tc>
          <w:tcPr>
            <w:tcW w:type="dxa" w:w="1234"/>
          </w:tcPr>
          <w:p>
            <w:r>
              <w:t>1.0</w:t>
            </w:r>
          </w:p>
        </w:tc>
        <w:tc>
          <w:tcPr>
            <w:tcW w:type="dxa" w:w="1234"/>
          </w:tcPr>
          <w:p>
            <w:r>
              <w:t>30.21</w:t>
            </w:r>
          </w:p>
        </w:tc>
        <w:tc>
          <w:tcPr>
            <w:tcW w:type="dxa" w:w="1234"/>
          </w:tcPr>
          <w:p>
            <w:r>
              <w:t>68.78</w:t>
            </w:r>
          </w:p>
        </w:tc>
        <w:tc>
          <w:tcPr>
            <w:tcW w:type="dxa" w:w="1234"/>
          </w:tcPr>
          <w:p>
            <w:r>
              <w:t>1.01</w:t>
            </w:r>
          </w:p>
        </w:tc>
        <w:tc>
          <w:tcPr>
            <w:tcW w:type="dxa" w:w="1234"/>
          </w:tcPr>
          <w:p>
            <w:r>
              <w:t>31.22</w:t>
            </w:r>
          </w:p>
        </w:tc>
      </w:tr>
      <w:tr>
        <w:tc>
          <w:tcPr>
            <w:tcW w:type="dxa" w:w="1234"/>
          </w:tcPr>
          <w:p>
            <w:r>
              <w:t>fisicaI_2023-24_33.xls</w:t>
            </w:r>
          </w:p>
        </w:tc>
        <w:tc>
          <w:tcPr>
            <w:tcW w:type="dxa" w:w="1234"/>
          </w:tcPr>
          <w:p>
            <w:r>
              <w:t>21.23</w:t>
            </w:r>
          </w:p>
        </w:tc>
        <w:tc>
          <w:tcPr>
            <w:tcW w:type="dxa" w:w="1234"/>
          </w:tcPr>
          <w:p>
            <w:r>
              <w:t>44.03</w:t>
            </w:r>
          </w:p>
        </w:tc>
        <w:tc>
          <w:tcPr>
            <w:tcW w:type="dxa" w:w="1234"/>
          </w:tcPr>
          <w:p>
            <w:r>
              <w:t>32.65</w:t>
            </w:r>
          </w:p>
        </w:tc>
        <w:tc>
          <w:tcPr>
            <w:tcW w:type="dxa" w:w="1234"/>
          </w:tcPr>
          <w:p>
            <w:r>
              <w:t>2.09</w:t>
            </w:r>
          </w:p>
        </w:tc>
        <w:tc>
          <w:tcPr>
            <w:tcW w:type="dxa" w:w="1234"/>
          </w:tcPr>
          <w:p>
            <w:r>
              <w:t>65.27</w:t>
            </w:r>
          </w:p>
        </w:tc>
        <w:tc>
          <w:tcPr>
            <w:tcW w:type="dxa" w:w="1234"/>
          </w:tcPr>
          <w:p>
            <w:r>
              <w:t>97.91</w:t>
            </w:r>
          </w:p>
        </w:tc>
      </w:tr>
      <w:tr>
        <w:tc>
          <w:tcPr>
            <w:tcW w:type="dxa" w:w="1234"/>
          </w:tcPr>
          <w:p>
            <w:r>
              <w:t>fisicaI_2023-24_34.xls</w:t>
            </w:r>
          </w:p>
        </w:tc>
        <w:tc>
          <w:tcPr>
            <w:tcW w:type="dxa" w:w="1234"/>
          </w:tcPr>
          <w:p>
            <w:r>
              <w:t>27.78</w:t>
            </w:r>
          </w:p>
        </w:tc>
        <w:tc>
          <w:tcPr>
            <w:tcW w:type="dxa" w:w="1234"/>
          </w:tcPr>
          <w:p>
            <w:r>
              <w:t>59.86</w:t>
            </w:r>
          </w:p>
        </w:tc>
        <w:tc>
          <w:tcPr>
            <w:tcW w:type="dxa" w:w="1234"/>
          </w:tcPr>
          <w:p>
            <w:r>
              <w:t>11.96</w:t>
            </w:r>
          </w:p>
        </w:tc>
        <w:tc>
          <w:tcPr>
            <w:tcW w:type="dxa" w:w="1234"/>
          </w:tcPr>
          <w:p>
            <w:r>
              <w:t>0.4</w:t>
            </w:r>
          </w:p>
        </w:tc>
        <w:tc>
          <w:tcPr>
            <w:tcW w:type="dxa" w:w="1234"/>
          </w:tcPr>
          <w:p>
            <w:r>
              <w:t>87.64</w:t>
            </w:r>
          </w:p>
        </w:tc>
        <w:tc>
          <w:tcPr>
            <w:tcW w:type="dxa" w:w="1234"/>
          </w:tcPr>
          <w:p>
            <w:r>
              <w:t>99.6</w:t>
            </w:r>
          </w:p>
        </w:tc>
      </w:tr>
      <w:tr>
        <w:tc>
          <w:tcPr>
            <w:tcW w:type="dxa" w:w="1234"/>
          </w:tcPr>
          <w:p>
            <w:r>
              <w:t>fisicaI_2023-24_35.xls</w:t>
            </w:r>
          </w:p>
        </w:tc>
        <w:tc>
          <w:tcPr>
            <w:tcW w:type="dxa" w:w="1234"/>
          </w:tcPr>
          <w:p>
            <w:r>
              <w:t>1.46</w:t>
            </w:r>
          </w:p>
        </w:tc>
        <w:tc>
          <w:tcPr>
            <w:tcW w:type="dxa" w:w="1234"/>
          </w:tcPr>
          <w:p>
            <w:r>
              <w:t>4.92</w:t>
            </w:r>
          </w:p>
        </w:tc>
        <w:tc>
          <w:tcPr>
            <w:tcW w:type="dxa" w:w="1234"/>
          </w:tcPr>
          <w:p>
            <w:r>
              <w:t>83.06</w:t>
            </w:r>
          </w:p>
        </w:tc>
        <w:tc>
          <w:tcPr>
            <w:tcW w:type="dxa" w:w="1234"/>
          </w:tcPr>
          <w:p>
            <w:r>
              <w:t>10.56</w:t>
            </w:r>
          </w:p>
        </w:tc>
        <w:tc>
          <w:tcPr>
            <w:tcW w:type="dxa" w:w="1234"/>
          </w:tcPr>
          <w:p>
            <w:r>
              <w:t>6.38</w:t>
            </w:r>
          </w:p>
        </w:tc>
        <w:tc>
          <w:tcPr>
            <w:tcW w:type="dxa" w:w="1234"/>
          </w:tcPr>
          <w:p>
            <w:r>
              <w:t>89.44</w:t>
            </w:r>
          </w:p>
        </w:tc>
      </w:tr>
      <w:tr>
        <w:tc>
          <w:tcPr>
            <w:tcW w:type="dxa" w:w="1234"/>
          </w:tcPr>
          <w:p>
            <w:r>
              <w:t>fisicaI_2023-24_36.xls</w:t>
            </w:r>
          </w:p>
        </w:tc>
        <w:tc>
          <w:tcPr>
            <w:tcW w:type="dxa" w:w="1234"/>
          </w:tcPr>
          <w:p>
            <w:r>
              <w:t>81.91</w:t>
            </w:r>
          </w:p>
        </w:tc>
        <w:tc>
          <w:tcPr>
            <w:tcW w:type="dxa" w:w="1234"/>
          </w:tcPr>
          <w:p>
            <w:r>
              <w:t>4.71</w:t>
            </w:r>
          </w:p>
        </w:tc>
        <w:tc>
          <w:tcPr>
            <w:tcW w:type="dxa" w:w="1234"/>
          </w:tcPr>
          <w:p>
            <w:r>
              <w:t>9.91</w:t>
            </w:r>
          </w:p>
        </w:tc>
        <w:tc>
          <w:tcPr>
            <w:tcW w:type="dxa" w:w="1234"/>
          </w:tcPr>
          <w:p>
            <w:r>
              <w:t>3.46</w:t>
            </w:r>
          </w:p>
        </w:tc>
        <w:tc>
          <w:tcPr>
            <w:tcW w:type="dxa" w:w="1234"/>
          </w:tcPr>
          <w:p>
            <w:r>
              <w:t>86.62</w:t>
            </w:r>
          </w:p>
        </w:tc>
        <w:tc>
          <w:tcPr>
            <w:tcW w:type="dxa" w:w="1234"/>
          </w:tcPr>
          <w:p>
            <w:r>
              <w:t>96.54</w:t>
            </w:r>
          </w:p>
        </w:tc>
      </w:tr>
      <w:tr>
        <w:tc>
          <w:tcPr>
            <w:tcW w:type="dxa" w:w="1234"/>
          </w:tcPr>
          <w:p>
            <w:r>
              <w:t>fisicaI_2023-24_37.xls</w:t>
            </w:r>
          </w:p>
        </w:tc>
        <w:tc>
          <w:tcPr>
            <w:tcW w:type="dxa" w:w="1234"/>
          </w:tcPr>
          <w:p>
            <w:r>
              <w:t>35.95</w:t>
            </w:r>
          </w:p>
        </w:tc>
        <w:tc>
          <w:tcPr>
            <w:tcW w:type="dxa" w:w="1234"/>
          </w:tcPr>
          <w:p>
            <w:r>
              <w:t>53.28</w:t>
            </w:r>
          </w:p>
        </w:tc>
        <w:tc>
          <w:tcPr>
            <w:tcW w:type="dxa" w:w="1234"/>
          </w:tcPr>
          <w:p>
            <w:r>
              <w:t>7.63</w:t>
            </w:r>
          </w:p>
        </w:tc>
        <w:tc>
          <w:tcPr>
            <w:tcW w:type="dxa" w:w="1234"/>
          </w:tcPr>
          <w:p>
            <w:r>
              <w:t>3.14</w:t>
            </w:r>
          </w:p>
        </w:tc>
        <w:tc>
          <w:tcPr>
            <w:tcW w:type="dxa" w:w="1234"/>
          </w:tcPr>
          <w:p>
            <w:r>
              <w:t>89.23</w:t>
            </w:r>
          </w:p>
        </w:tc>
        <w:tc>
          <w:tcPr>
            <w:tcW w:type="dxa" w:w="1234"/>
          </w:tcPr>
          <w:p>
            <w:r>
              <w:t>96.86</w:t>
            </w:r>
          </w:p>
        </w:tc>
      </w:tr>
      <w:tr>
        <w:tc>
          <w:tcPr>
            <w:tcW w:type="dxa" w:w="1234"/>
          </w:tcPr>
          <w:p>
            <w:r>
              <w:t>fisicaI_2023-24_38.xlsx</w:t>
            </w:r>
          </w:p>
        </w:tc>
        <w:tc>
          <w:tcPr>
            <w:tcW w:type="dxa" w:w="1234"/>
          </w:tcPr>
          <w:p>
            <w:r>
              <w:t>9.52</w:t>
            </w:r>
          </w:p>
        </w:tc>
        <w:tc>
          <w:tcPr>
            <w:tcW w:type="dxa" w:w="1234"/>
          </w:tcPr>
          <w:p>
            <w:r>
              <w:t>66.89</w:t>
            </w:r>
          </w:p>
        </w:tc>
        <w:tc>
          <w:tcPr>
            <w:tcW w:type="dxa" w:w="1234"/>
          </w:tcPr>
          <w:p>
            <w:r>
              <w:t>15.06</w:t>
            </w:r>
          </w:p>
        </w:tc>
        <w:tc>
          <w:tcPr>
            <w:tcW w:type="dxa" w:w="1234"/>
          </w:tcPr>
          <w:p>
            <w:r>
              <w:t>8.52</w:t>
            </w:r>
          </w:p>
        </w:tc>
        <w:tc>
          <w:tcPr>
            <w:tcW w:type="dxa" w:w="1234"/>
          </w:tcPr>
          <w:p>
            <w:r>
              <w:t>76.41</w:t>
            </w:r>
          </w:p>
        </w:tc>
        <w:tc>
          <w:tcPr>
            <w:tcW w:type="dxa" w:w="1234"/>
          </w:tcPr>
          <w:p>
            <w:r>
              <w:t>91.48</w:t>
            </w:r>
          </w:p>
        </w:tc>
      </w:tr>
      <w:tr>
        <w:tc>
          <w:tcPr>
            <w:tcW w:type="dxa" w:w="1234"/>
          </w:tcPr>
          <w:p>
            <w:r>
              <w:t>fisicaI_2023-24_39.xlsx</w:t>
            </w:r>
          </w:p>
        </w:tc>
        <w:tc>
          <w:tcPr>
            <w:tcW w:type="dxa" w:w="1234"/>
          </w:tcPr>
          <w:p>
            <w:r>
              <w:t>53.62</w:t>
            </w:r>
          </w:p>
        </w:tc>
        <w:tc>
          <w:tcPr>
            <w:tcW w:type="dxa" w:w="1234"/>
          </w:tcPr>
          <w:p>
            <w:r>
              <w:t>12.59</w:t>
            </w:r>
          </w:p>
        </w:tc>
        <w:tc>
          <w:tcPr>
            <w:tcW w:type="dxa" w:w="1234"/>
          </w:tcPr>
          <w:p>
            <w:r>
              <w:t>33.68</w:t>
            </w:r>
          </w:p>
        </w:tc>
        <w:tc>
          <w:tcPr>
            <w:tcW w:type="dxa" w:w="1234"/>
          </w:tcPr>
          <w:p>
            <w:r>
              <w:t>0.11</w:t>
            </w:r>
          </w:p>
        </w:tc>
        <w:tc>
          <w:tcPr>
            <w:tcW w:type="dxa" w:w="1234"/>
          </w:tcPr>
          <w:p>
            <w:r>
              <w:t>66.21</w:t>
            </w:r>
          </w:p>
        </w:tc>
        <w:tc>
          <w:tcPr>
            <w:tcW w:type="dxa" w:w="1234"/>
          </w:tcPr>
          <w:p>
            <w:r>
              <w:t>99.89</w:t>
            </w:r>
          </w:p>
        </w:tc>
      </w:tr>
      <w:tr>
        <w:tc>
          <w:tcPr>
            <w:tcW w:type="dxa" w:w="1234"/>
          </w:tcPr>
          <w:p>
            <w:r>
              <w:t>fisicaI_2023-24_40.xls</w:t>
            </w:r>
          </w:p>
        </w:tc>
        <w:tc>
          <w:tcPr>
            <w:tcW w:type="dxa" w:w="1234"/>
          </w:tcPr>
          <w:p>
            <w:r>
              <w:t>25.97</w:t>
            </w:r>
          </w:p>
        </w:tc>
        <w:tc>
          <w:tcPr>
            <w:tcW w:type="dxa" w:w="1234"/>
          </w:tcPr>
          <w:p>
            <w:r>
              <w:t>44.45</w:t>
            </w:r>
          </w:p>
        </w:tc>
        <w:tc>
          <w:tcPr>
            <w:tcW w:type="dxa" w:w="1234"/>
          </w:tcPr>
          <w:p>
            <w:r>
              <w:t>23.3</w:t>
            </w:r>
          </w:p>
        </w:tc>
        <w:tc>
          <w:tcPr>
            <w:tcW w:type="dxa" w:w="1234"/>
          </w:tcPr>
          <w:p>
            <w:r>
              <w:t>6.28</w:t>
            </w:r>
          </w:p>
        </w:tc>
        <w:tc>
          <w:tcPr>
            <w:tcW w:type="dxa" w:w="1234"/>
          </w:tcPr>
          <w:p>
            <w:r>
              <w:t>70.42</w:t>
            </w:r>
          </w:p>
        </w:tc>
        <w:tc>
          <w:tcPr>
            <w:tcW w:type="dxa" w:w="1234"/>
          </w:tcPr>
          <w:p>
            <w:r>
              <w:t>93.72</w:t>
            </w:r>
          </w:p>
        </w:tc>
      </w:tr>
      <w:tr>
        <w:tc>
          <w:tcPr>
            <w:tcW w:type="dxa" w:w="1234"/>
          </w:tcPr>
          <w:p>
            <w:r>
              <w:t>fisicaI_2023-24_41.xls</w:t>
            </w:r>
          </w:p>
        </w:tc>
        <w:tc>
          <w:tcPr>
            <w:tcW w:type="dxa" w:w="1234"/>
          </w:tcPr>
          <w:p>
            <w:r>
              <w:t>10.99</w:t>
            </w:r>
          </w:p>
        </w:tc>
        <w:tc>
          <w:tcPr>
            <w:tcW w:type="dxa" w:w="1234"/>
          </w:tcPr>
          <w:p>
            <w:r>
              <w:t>73.59</w:t>
            </w:r>
          </w:p>
        </w:tc>
        <w:tc>
          <w:tcPr>
            <w:tcW w:type="dxa" w:w="1234"/>
          </w:tcPr>
          <w:p>
            <w:r>
              <w:t>2.23</w:t>
            </w:r>
          </w:p>
        </w:tc>
        <w:tc>
          <w:tcPr>
            <w:tcW w:type="dxa" w:w="1234"/>
          </w:tcPr>
          <w:p>
            <w:r>
              <w:t>13.19</w:t>
            </w:r>
          </w:p>
        </w:tc>
        <w:tc>
          <w:tcPr>
            <w:tcW w:type="dxa" w:w="1234"/>
          </w:tcPr>
          <w:p>
            <w:r>
              <w:t>84.58</w:t>
            </w:r>
          </w:p>
        </w:tc>
        <w:tc>
          <w:tcPr>
            <w:tcW w:type="dxa" w:w="1234"/>
          </w:tcPr>
          <w:p>
            <w:r>
              <w:t>86.81</w:t>
            </w:r>
          </w:p>
        </w:tc>
      </w:tr>
      <w:tr>
        <w:tc>
          <w:tcPr>
            <w:tcW w:type="dxa" w:w="1234"/>
          </w:tcPr>
          <w:p>
            <w:r>
              <w:t>fisicaI_2023-24_42.xls</w:t>
            </w:r>
          </w:p>
        </w:tc>
        <w:tc>
          <w:tcPr>
            <w:tcW w:type="dxa" w:w="1234"/>
          </w:tcPr>
          <w:p>
            <w:r>
              <w:t>8.69</w:t>
            </w:r>
          </w:p>
        </w:tc>
        <w:tc>
          <w:tcPr>
            <w:tcW w:type="dxa" w:w="1234"/>
          </w:tcPr>
          <w:p>
            <w:r>
              <w:t>91.22</w:t>
            </w:r>
          </w:p>
        </w:tc>
        <w:tc>
          <w:tcPr>
            <w:tcW w:type="dxa" w:w="1234"/>
          </w:tcPr>
          <w:p>
            <w:r>
              <w:t>0.08</w:t>
            </w:r>
          </w:p>
        </w:tc>
        <w:tc>
          <w:tcPr>
            <w:tcW w:type="dxa" w:w="1234"/>
          </w:tcPr>
          <w:p>
            <w:r>
              <w:t>0.02</w:t>
            </w:r>
          </w:p>
        </w:tc>
        <w:tc>
          <w:tcPr>
            <w:tcW w:type="dxa" w:w="1234"/>
          </w:tcPr>
          <w:p>
            <w:r>
              <w:t>99.9</w:t>
            </w:r>
          </w:p>
        </w:tc>
        <w:tc>
          <w:tcPr>
            <w:tcW w:type="dxa" w:w="1234"/>
          </w:tcPr>
          <w:p>
            <w:r>
              <w:t>99.98</w:t>
            </w:r>
          </w:p>
        </w:tc>
      </w:tr>
      <w:tr>
        <w:tc>
          <w:tcPr>
            <w:tcW w:type="dxa" w:w="1234"/>
          </w:tcPr>
          <w:p>
            <w:r>
              <w:t>fisicaI_2023-24_43.xls</w:t>
            </w:r>
          </w:p>
        </w:tc>
        <w:tc>
          <w:tcPr>
            <w:tcW w:type="dxa" w:w="1234"/>
          </w:tcPr>
          <w:p>
            <w:r>
              <w:t>3.61</w:t>
            </w:r>
          </w:p>
        </w:tc>
        <w:tc>
          <w:tcPr>
            <w:tcW w:type="dxa" w:w="1234"/>
          </w:tcPr>
          <w:p>
            <w:r>
              <w:t>69.24</w:t>
            </w:r>
          </w:p>
        </w:tc>
        <w:tc>
          <w:tcPr>
            <w:tcW w:type="dxa" w:w="1234"/>
          </w:tcPr>
          <w:p>
            <w:r>
              <w:t>25.28</w:t>
            </w:r>
          </w:p>
        </w:tc>
        <w:tc>
          <w:tcPr>
            <w:tcW w:type="dxa" w:w="1234"/>
          </w:tcPr>
          <w:p>
            <w:r>
              <w:t>1.87</w:t>
            </w:r>
          </w:p>
        </w:tc>
        <w:tc>
          <w:tcPr>
            <w:tcW w:type="dxa" w:w="1234"/>
          </w:tcPr>
          <w:p>
            <w:r>
              <w:t>72.85</w:t>
            </w:r>
          </w:p>
        </w:tc>
        <w:tc>
          <w:tcPr>
            <w:tcW w:type="dxa" w:w="1234"/>
          </w:tcPr>
          <w:p>
            <w:r>
              <w:t>98.13</w:t>
            </w:r>
          </w:p>
        </w:tc>
      </w:tr>
      <w:tr>
        <w:tc>
          <w:tcPr>
            <w:tcW w:type="dxa" w:w="1234"/>
          </w:tcPr>
          <w:p>
            <w:r>
              <w:t>fisicaI_2023-24_44.xlsx</w:t>
            </w:r>
          </w:p>
        </w:tc>
        <w:tc>
          <w:tcPr>
            <w:tcW w:type="dxa" w:w="1234"/>
          </w:tcPr>
          <w:p>
            <w:r>
              <w:t>13.67</w:t>
            </w:r>
          </w:p>
        </w:tc>
        <w:tc>
          <w:tcPr>
            <w:tcW w:type="dxa" w:w="1234"/>
          </w:tcPr>
          <w:p>
            <w:r>
              <w:t>86.12</w:t>
            </w:r>
          </w:p>
        </w:tc>
        <w:tc>
          <w:tcPr>
            <w:tcW w:type="dxa" w:w="1234"/>
          </w:tcPr>
          <w:p>
            <w:r>
              <w:t>0.11</w:t>
            </w:r>
          </w:p>
        </w:tc>
        <w:tc>
          <w:tcPr>
            <w:tcW w:type="dxa" w:w="1234"/>
          </w:tcPr>
          <w:p>
            <w:r>
              <w:t>0.1</w:t>
            </w:r>
          </w:p>
        </w:tc>
        <w:tc>
          <w:tcPr>
            <w:tcW w:type="dxa" w:w="1234"/>
          </w:tcPr>
          <w:p>
            <w:r>
              <w:t>99.79</w:t>
            </w:r>
          </w:p>
        </w:tc>
        <w:tc>
          <w:tcPr>
            <w:tcW w:type="dxa" w:w="1234"/>
          </w:tcPr>
          <w:p>
            <w:r>
              <w:t>99.9</w:t>
            </w:r>
          </w:p>
        </w:tc>
      </w:tr>
      <w:tr>
        <w:tc>
          <w:tcPr>
            <w:tcW w:type="dxa" w:w="1234"/>
          </w:tcPr>
          <w:p>
            <w:r>
              <w:t>fisicaI_2023-24_45.xls</w:t>
            </w:r>
          </w:p>
        </w:tc>
        <w:tc>
          <w:tcPr>
            <w:tcW w:type="dxa" w:w="1234"/>
          </w:tcPr>
          <w:p>
            <w:r>
              <w:t>45.42</w:t>
            </w:r>
          </w:p>
        </w:tc>
        <w:tc>
          <w:tcPr>
            <w:tcW w:type="dxa" w:w="1234"/>
          </w:tcPr>
          <w:p>
            <w:r>
              <w:t>28.83</w:t>
            </w:r>
          </w:p>
        </w:tc>
        <w:tc>
          <w:tcPr>
            <w:tcW w:type="dxa" w:w="1234"/>
          </w:tcPr>
          <w:p>
            <w:r>
              <w:t>8.75</w:t>
            </w:r>
          </w:p>
        </w:tc>
        <w:tc>
          <w:tcPr>
            <w:tcW w:type="dxa" w:w="1234"/>
          </w:tcPr>
          <w:p>
            <w:r>
              <w:t>17.0</w:t>
            </w:r>
          </w:p>
        </w:tc>
        <w:tc>
          <w:tcPr>
            <w:tcW w:type="dxa" w:w="1234"/>
          </w:tcPr>
          <w:p>
            <w:r>
              <w:t>74.25</w:t>
            </w:r>
          </w:p>
        </w:tc>
        <w:tc>
          <w:tcPr>
            <w:tcW w:type="dxa" w:w="1234"/>
          </w:tcPr>
          <w:p>
            <w:r>
              <w:t>83.0</w:t>
            </w:r>
          </w:p>
        </w:tc>
      </w:tr>
      <w:tr>
        <w:tc>
          <w:tcPr>
            <w:tcW w:type="dxa" w:w="1234"/>
          </w:tcPr>
          <w:p>
            <w:r>
              <w:t>fisicaI_2023-24_46.xls</w:t>
            </w:r>
          </w:p>
        </w:tc>
        <w:tc>
          <w:tcPr>
            <w:tcW w:type="dxa" w:w="1234"/>
          </w:tcPr>
          <w:p>
            <w:r>
              <w:t>0.63</w:t>
            </w:r>
          </w:p>
        </w:tc>
        <w:tc>
          <w:tcPr>
            <w:tcW w:type="dxa" w:w="1234"/>
          </w:tcPr>
          <w:p>
            <w:r>
              <w:t>87.18</w:t>
            </w:r>
          </w:p>
        </w:tc>
        <w:tc>
          <w:tcPr>
            <w:tcW w:type="dxa" w:w="1234"/>
          </w:tcPr>
          <w:p>
            <w:r>
              <w:t>7.36</w:t>
            </w:r>
          </w:p>
        </w:tc>
        <w:tc>
          <w:tcPr>
            <w:tcW w:type="dxa" w:w="1234"/>
          </w:tcPr>
          <w:p>
            <w:r>
              <w:t>4.83</w:t>
            </w:r>
          </w:p>
        </w:tc>
        <w:tc>
          <w:tcPr>
            <w:tcW w:type="dxa" w:w="1234"/>
          </w:tcPr>
          <w:p>
            <w:r>
              <w:t>87.81</w:t>
            </w:r>
          </w:p>
        </w:tc>
        <w:tc>
          <w:tcPr>
            <w:tcW w:type="dxa" w:w="1234"/>
          </w:tcPr>
          <w:p>
            <w:r>
              <w:t>95.17</w:t>
            </w:r>
          </w:p>
        </w:tc>
      </w:tr>
      <w:tr>
        <w:tc>
          <w:tcPr>
            <w:tcW w:type="dxa" w:w="1234"/>
          </w:tcPr>
          <w:p>
            <w:r>
              <w:t>fisicaI_2023-24_47.xls</w:t>
            </w:r>
          </w:p>
        </w:tc>
        <w:tc>
          <w:tcPr>
            <w:tcW w:type="dxa" w:w="1234"/>
          </w:tcPr>
          <w:p>
            <w:r>
              <w:t>0.6</w:t>
            </w:r>
          </w:p>
        </w:tc>
        <w:tc>
          <w:tcPr>
            <w:tcW w:type="dxa" w:w="1234"/>
          </w:tcPr>
          <w:p>
            <w:r>
              <w:t>0.01</w:t>
            </w:r>
          </w:p>
        </w:tc>
        <w:tc>
          <w:tcPr>
            <w:tcW w:type="dxa" w:w="1234"/>
          </w:tcPr>
          <w:p>
            <w:r>
              <w:t>96.41</w:t>
            </w:r>
          </w:p>
        </w:tc>
        <w:tc>
          <w:tcPr>
            <w:tcW w:type="dxa" w:w="1234"/>
          </w:tcPr>
          <w:p>
            <w:r>
              <w:t>2.98</w:t>
            </w:r>
          </w:p>
        </w:tc>
        <w:tc>
          <w:tcPr>
            <w:tcW w:type="dxa" w:w="1234"/>
          </w:tcPr>
          <w:p>
            <w:r>
              <w:t>0.61</w:t>
            </w:r>
          </w:p>
        </w:tc>
        <w:tc>
          <w:tcPr>
            <w:tcW w:type="dxa" w:w="1234"/>
          </w:tcPr>
          <w:p>
            <w:r>
              <w:t>97.02</w:t>
            </w:r>
          </w:p>
        </w:tc>
      </w:tr>
      <w:tr>
        <w:tc>
          <w:tcPr>
            <w:tcW w:type="dxa" w:w="1234"/>
          </w:tcPr>
          <w:p>
            <w:r>
              <w:t>fisicaI_2023-24_48.xls</w:t>
            </w:r>
          </w:p>
        </w:tc>
        <w:tc>
          <w:tcPr>
            <w:tcW w:type="dxa" w:w="1234"/>
          </w:tcPr>
          <w:p>
            <w:r>
              <w:t>3.15</w:t>
            </w:r>
          </w:p>
        </w:tc>
        <w:tc>
          <w:tcPr>
            <w:tcW w:type="dxa" w:w="1234"/>
          </w:tcPr>
          <w:p>
            <w:r>
              <w:t>92.67</w:t>
            </w:r>
          </w:p>
        </w:tc>
        <w:tc>
          <w:tcPr>
            <w:tcW w:type="dxa" w:w="1234"/>
          </w:tcPr>
          <w:p>
            <w:r>
              <w:t>1.27</w:t>
            </w:r>
          </w:p>
        </w:tc>
        <w:tc>
          <w:tcPr>
            <w:tcW w:type="dxa" w:w="1234"/>
          </w:tcPr>
          <w:p>
            <w:r>
              <w:t>2.9</w:t>
            </w:r>
          </w:p>
        </w:tc>
        <w:tc>
          <w:tcPr>
            <w:tcW w:type="dxa" w:w="1234"/>
          </w:tcPr>
          <w:p>
            <w:r>
              <w:t>95.83</w:t>
            </w:r>
          </w:p>
        </w:tc>
        <w:tc>
          <w:tcPr>
            <w:tcW w:type="dxa" w:w="1234"/>
          </w:tcPr>
          <w:p>
            <w:r>
              <w:t>97.1</w:t>
            </w:r>
          </w:p>
        </w:tc>
      </w:tr>
      <w:tr>
        <w:tc>
          <w:tcPr>
            <w:tcW w:type="dxa" w:w="1234"/>
          </w:tcPr>
          <w:p>
            <w:r>
              <w:t>fisicaI_2023-24_49.xlsx</w:t>
            </w:r>
          </w:p>
        </w:tc>
        <w:tc>
          <w:tcPr>
            <w:tcW w:type="dxa" w:w="1234"/>
          </w:tcPr>
          <w:p>
            <w:r>
              <w:t>10.45</w:t>
            </w:r>
          </w:p>
        </w:tc>
        <w:tc>
          <w:tcPr>
            <w:tcW w:type="dxa" w:w="1234"/>
          </w:tcPr>
          <w:p>
            <w:r>
              <w:t>2.76</w:t>
            </w:r>
          </w:p>
        </w:tc>
        <w:tc>
          <w:tcPr>
            <w:tcW w:type="dxa" w:w="1234"/>
          </w:tcPr>
          <w:p>
            <w:r>
              <w:t>16.21</w:t>
            </w:r>
          </w:p>
        </w:tc>
        <w:tc>
          <w:tcPr>
            <w:tcW w:type="dxa" w:w="1234"/>
          </w:tcPr>
          <w:p>
            <w:r>
              <w:t>70.59</w:t>
            </w:r>
          </w:p>
        </w:tc>
        <w:tc>
          <w:tcPr>
            <w:tcW w:type="dxa" w:w="1234"/>
          </w:tcPr>
          <w:p>
            <w:r>
              <w:t>13.2</w:t>
            </w:r>
          </w:p>
        </w:tc>
        <w:tc>
          <w:tcPr>
            <w:tcW w:type="dxa" w:w="1234"/>
          </w:tcPr>
          <w:p>
            <w:r>
              <w:t>29.41</w:t>
            </w:r>
          </w:p>
        </w:tc>
      </w:tr>
      <w:tr>
        <w:tc>
          <w:tcPr>
            <w:tcW w:type="dxa" w:w="1234"/>
          </w:tcPr>
          <w:p>
            <w:r>
              <w:t>fisicaI_2023-24_50.xlsx</w:t>
            </w:r>
          </w:p>
        </w:tc>
        <w:tc>
          <w:tcPr>
            <w:tcW w:type="dxa" w:w="1234"/>
          </w:tcPr>
          <w:p>
            <w:r>
              <w:t>0.15</w:t>
            </w:r>
          </w:p>
        </w:tc>
        <w:tc>
          <w:tcPr>
            <w:tcW w:type="dxa" w:w="1234"/>
          </w:tcPr>
          <w:p>
            <w:r>
              <w:t>95.58</w:t>
            </w:r>
          </w:p>
        </w:tc>
        <w:tc>
          <w:tcPr>
            <w:tcW w:type="dxa" w:w="1234"/>
          </w:tcPr>
          <w:p>
            <w:r>
              <w:t>4.13</w:t>
            </w:r>
          </w:p>
        </w:tc>
        <w:tc>
          <w:tcPr>
            <w:tcW w:type="dxa" w:w="1234"/>
          </w:tcPr>
          <w:p>
            <w:r>
              <w:t>0.14</w:t>
            </w:r>
          </w:p>
        </w:tc>
        <w:tc>
          <w:tcPr>
            <w:tcW w:type="dxa" w:w="1234"/>
          </w:tcPr>
          <w:p>
            <w:r>
              <w:t>95.73</w:t>
            </w:r>
          </w:p>
        </w:tc>
        <w:tc>
          <w:tcPr>
            <w:tcW w:type="dxa" w:w="1234"/>
          </w:tcPr>
          <w:p>
            <w:r>
              <w:t>99.86</w:t>
            </w:r>
          </w:p>
        </w:tc>
      </w:tr>
      <w:tr>
        <w:tc>
          <w:tcPr>
            <w:tcW w:type="dxa" w:w="1234"/>
          </w:tcPr>
          <w:p>
            <w:r>
              <w:t>fisicaI_2023-24_51.xls</w:t>
            </w:r>
          </w:p>
        </w:tc>
        <w:tc>
          <w:tcPr>
            <w:tcW w:type="dxa" w:w="1234"/>
          </w:tcPr>
          <w:p>
            <w:r>
              <w:t>4.08</w:t>
            </w:r>
          </w:p>
        </w:tc>
        <w:tc>
          <w:tcPr>
            <w:tcW w:type="dxa" w:w="1234"/>
          </w:tcPr>
          <w:p>
            <w:r>
              <w:t>27.79</w:t>
            </w:r>
          </w:p>
        </w:tc>
        <w:tc>
          <w:tcPr>
            <w:tcW w:type="dxa" w:w="1234"/>
          </w:tcPr>
          <w:p>
            <w:r>
              <w:t>58.36</w:t>
            </w:r>
          </w:p>
        </w:tc>
        <w:tc>
          <w:tcPr>
            <w:tcW w:type="dxa" w:w="1234"/>
          </w:tcPr>
          <w:p>
            <w:r>
              <w:t>9.77</w:t>
            </w:r>
          </w:p>
        </w:tc>
        <w:tc>
          <w:tcPr>
            <w:tcW w:type="dxa" w:w="1234"/>
          </w:tcPr>
          <w:p>
            <w:r>
              <w:t>31.87</w:t>
            </w:r>
          </w:p>
        </w:tc>
        <w:tc>
          <w:tcPr>
            <w:tcW w:type="dxa" w:w="1234"/>
          </w:tcPr>
          <w:p>
            <w:r>
              <w:t>90.23</w:t>
            </w:r>
          </w:p>
        </w:tc>
      </w:tr>
      <w:tr>
        <w:tc>
          <w:tcPr>
            <w:tcW w:type="dxa" w:w="1234"/>
          </w:tcPr>
          <w:p>
            <w:r>
              <w:t>fisicaI_2023-24_52.xlsx</w:t>
            </w:r>
          </w:p>
        </w:tc>
        <w:tc>
          <w:tcPr>
            <w:tcW w:type="dxa" w:w="1234"/>
          </w:tcPr>
          <w:p>
            <w:r>
              <w:t>51.77</w:t>
            </w:r>
          </w:p>
        </w:tc>
        <w:tc>
          <w:tcPr>
            <w:tcW w:type="dxa" w:w="1234"/>
          </w:tcPr>
          <w:p>
            <w:r>
              <w:t>0.01</w:t>
            </w:r>
          </w:p>
        </w:tc>
        <w:tc>
          <w:tcPr>
            <w:tcW w:type="dxa" w:w="1234"/>
          </w:tcPr>
          <w:p>
            <w:r>
              <w:t>44.09</w:t>
            </w:r>
          </w:p>
        </w:tc>
        <w:tc>
          <w:tcPr>
            <w:tcW w:type="dxa" w:w="1234"/>
          </w:tcPr>
          <w:p>
            <w:r>
              <w:t>4.13</w:t>
            </w:r>
          </w:p>
        </w:tc>
        <w:tc>
          <w:tcPr>
            <w:tcW w:type="dxa" w:w="1234"/>
          </w:tcPr>
          <w:p>
            <w:r>
              <w:t>51.78</w:t>
            </w:r>
          </w:p>
        </w:tc>
        <w:tc>
          <w:tcPr>
            <w:tcW w:type="dxa" w:w="1234"/>
          </w:tcPr>
          <w:p>
            <w:r>
              <w:t>95.87</w:t>
            </w:r>
          </w:p>
        </w:tc>
      </w:tr>
      <w:tr>
        <w:tc>
          <w:tcPr>
            <w:tcW w:type="dxa" w:w="1234"/>
          </w:tcPr>
          <w:p>
            <w:r>
              <w:t>fisicaI_2023-24_53.xlsx</w:t>
            </w:r>
          </w:p>
        </w:tc>
        <w:tc>
          <w:tcPr>
            <w:tcW w:type="dxa" w:w="1234"/>
          </w:tcPr>
          <w:p>
            <w:r>
              <w:t>80.68</w:t>
            </w:r>
          </w:p>
        </w:tc>
        <w:tc>
          <w:tcPr>
            <w:tcW w:type="dxa" w:w="1234"/>
          </w:tcPr>
          <w:p>
            <w:r>
              <w:t>16.63</w:t>
            </w:r>
          </w:p>
        </w:tc>
        <w:tc>
          <w:tcPr>
            <w:tcW w:type="dxa" w:w="1234"/>
          </w:tcPr>
          <w:p>
            <w:r>
              <w:t>1.88</w:t>
            </w:r>
          </w:p>
        </w:tc>
        <w:tc>
          <w:tcPr>
            <w:tcW w:type="dxa" w:w="1234"/>
          </w:tcPr>
          <w:p>
            <w:r>
              <w:t>0.81</w:t>
            </w:r>
          </w:p>
        </w:tc>
        <w:tc>
          <w:tcPr>
            <w:tcW w:type="dxa" w:w="1234"/>
          </w:tcPr>
          <w:p>
            <w:r>
              <w:t>97.32</w:t>
            </w:r>
          </w:p>
        </w:tc>
        <w:tc>
          <w:tcPr>
            <w:tcW w:type="dxa" w:w="1234"/>
          </w:tcPr>
          <w:p>
            <w:r>
              <w:t>99.19</w:t>
            </w:r>
          </w:p>
        </w:tc>
      </w:tr>
      <w:tr>
        <w:tc>
          <w:tcPr>
            <w:tcW w:type="dxa" w:w="1234"/>
          </w:tcPr>
          <w:p>
            <w:r>
              <w:t>fisicaI_2023-24_54.xlsx</w:t>
            </w:r>
          </w:p>
        </w:tc>
        <w:tc>
          <w:tcPr>
            <w:tcW w:type="dxa" w:w="1234"/>
          </w:tcPr>
          <w:p>
            <w:r>
              <w:t>18.15</w:t>
            </w:r>
          </w:p>
        </w:tc>
        <w:tc>
          <w:tcPr>
            <w:tcW w:type="dxa" w:w="1234"/>
          </w:tcPr>
          <w:p>
            <w:r>
              <w:t>5.66</w:t>
            </w:r>
          </w:p>
        </w:tc>
        <w:tc>
          <w:tcPr>
            <w:tcW w:type="dxa" w:w="1234"/>
          </w:tcPr>
          <w:p>
            <w:r>
              <w:t>53.02</w:t>
            </w:r>
          </w:p>
        </w:tc>
        <w:tc>
          <w:tcPr>
            <w:tcW w:type="dxa" w:w="1234"/>
          </w:tcPr>
          <w:p>
            <w:r>
              <w:t>23.16</w:t>
            </w:r>
          </w:p>
        </w:tc>
        <w:tc>
          <w:tcPr>
            <w:tcW w:type="dxa" w:w="1234"/>
          </w:tcPr>
          <w:p>
            <w:r>
              <w:t>23.82</w:t>
            </w:r>
          </w:p>
        </w:tc>
        <w:tc>
          <w:tcPr>
            <w:tcW w:type="dxa" w:w="1234"/>
          </w:tcPr>
          <w:p>
            <w:r>
              <w:t>76.84</w:t>
            </w:r>
          </w:p>
        </w:tc>
      </w:tr>
      <w:tr>
        <w:tc>
          <w:tcPr>
            <w:tcW w:type="dxa" w:w="1234"/>
          </w:tcPr>
          <w:p>
            <w:r>
              <w:t>fisicaI_2023-24_55.xls</w:t>
            </w:r>
          </w:p>
        </w:tc>
        <w:tc>
          <w:tcPr>
            <w:tcW w:type="dxa" w:w="1234"/>
          </w:tcPr>
          <w:p>
            <w:r>
              <w:t>24.04</w:t>
            </w:r>
          </w:p>
        </w:tc>
        <w:tc>
          <w:tcPr>
            <w:tcW w:type="dxa" w:w="1234"/>
          </w:tcPr>
          <w:p>
            <w:r>
              <w:t>22.68</w:t>
            </w:r>
          </w:p>
        </w:tc>
        <w:tc>
          <w:tcPr>
            <w:tcW w:type="dxa" w:w="1234"/>
          </w:tcPr>
          <w:p>
            <w:r>
              <w:t>52.32</w:t>
            </w:r>
          </w:p>
        </w:tc>
        <w:tc>
          <w:tcPr>
            <w:tcW w:type="dxa" w:w="1234"/>
          </w:tcPr>
          <w:p>
            <w:r>
              <w:t>0.96</w:t>
            </w:r>
          </w:p>
        </w:tc>
        <w:tc>
          <w:tcPr>
            <w:tcW w:type="dxa" w:w="1234"/>
          </w:tcPr>
          <w:p>
            <w:r>
              <w:t>46.72</w:t>
            </w:r>
          </w:p>
        </w:tc>
        <w:tc>
          <w:tcPr>
            <w:tcW w:type="dxa" w:w="1234"/>
          </w:tcPr>
          <w:p>
            <w:r>
              <w:t>99.04</w:t>
            </w:r>
          </w:p>
        </w:tc>
      </w:tr>
      <w:tr>
        <w:tc>
          <w:tcPr>
            <w:tcW w:type="dxa" w:w="1234"/>
          </w:tcPr>
          <w:p>
            <w:r>
              <w:t>fisicaI_2023-24_56.xls</w:t>
            </w:r>
          </w:p>
        </w:tc>
        <w:tc>
          <w:tcPr>
            <w:tcW w:type="dxa" w:w="1234"/>
          </w:tcPr>
          <w:p>
            <w:r>
              <w:t>11.96</w:t>
            </w:r>
          </w:p>
        </w:tc>
        <w:tc>
          <w:tcPr>
            <w:tcW w:type="dxa" w:w="1234"/>
          </w:tcPr>
          <w:p>
            <w:r>
              <w:t>3.7</w:t>
            </w:r>
          </w:p>
        </w:tc>
        <w:tc>
          <w:tcPr>
            <w:tcW w:type="dxa" w:w="1234"/>
          </w:tcPr>
          <w:p>
            <w:r>
              <w:t>3.15</w:t>
            </w:r>
          </w:p>
        </w:tc>
        <w:tc>
          <w:tcPr>
            <w:tcW w:type="dxa" w:w="1234"/>
          </w:tcPr>
          <w:p>
            <w:r>
              <w:t>81.19</w:t>
            </w:r>
          </w:p>
        </w:tc>
        <w:tc>
          <w:tcPr>
            <w:tcW w:type="dxa" w:w="1234"/>
          </w:tcPr>
          <w:p>
            <w:r>
              <w:t>15.66</w:t>
            </w:r>
          </w:p>
        </w:tc>
        <w:tc>
          <w:tcPr>
            <w:tcW w:type="dxa" w:w="1234"/>
          </w:tcPr>
          <w:p>
            <w:r>
              <w:t>18.81</w:t>
            </w:r>
          </w:p>
        </w:tc>
      </w:tr>
      <w:tr>
        <w:tc>
          <w:tcPr>
            <w:tcW w:type="dxa" w:w="1234"/>
          </w:tcPr>
          <w:p>
            <w:r>
              <w:t>fisicaI_2023-24_57.xlsx</w:t>
            </w:r>
          </w:p>
        </w:tc>
        <w:tc>
          <w:tcPr>
            <w:tcW w:type="dxa" w:w="1234"/>
          </w:tcPr>
          <w:p>
            <w:r>
              <w:t>31.06</w:t>
            </w:r>
          </w:p>
        </w:tc>
        <w:tc>
          <w:tcPr>
            <w:tcW w:type="dxa" w:w="1234"/>
          </w:tcPr>
          <w:p>
            <w:r>
              <w:t>4.53</w:t>
            </w:r>
          </w:p>
        </w:tc>
        <w:tc>
          <w:tcPr>
            <w:tcW w:type="dxa" w:w="1234"/>
          </w:tcPr>
          <w:p>
            <w:r>
              <w:t>23.09</w:t>
            </w:r>
          </w:p>
        </w:tc>
        <w:tc>
          <w:tcPr>
            <w:tcW w:type="dxa" w:w="1234"/>
          </w:tcPr>
          <w:p>
            <w:r>
              <w:t>41.32</w:t>
            </w:r>
          </w:p>
        </w:tc>
        <w:tc>
          <w:tcPr>
            <w:tcW w:type="dxa" w:w="1234"/>
          </w:tcPr>
          <w:p>
            <w:r>
              <w:t>35.59</w:t>
            </w:r>
          </w:p>
        </w:tc>
        <w:tc>
          <w:tcPr>
            <w:tcW w:type="dxa" w:w="1234"/>
          </w:tcPr>
          <w:p>
            <w:r>
              <w:t>58.68</w:t>
            </w:r>
          </w:p>
        </w:tc>
      </w:tr>
      <w:tr>
        <w:tc>
          <w:tcPr>
            <w:tcW w:type="dxa" w:w="1234"/>
          </w:tcPr>
          <w:p>
            <w:r>
              <w:t>fisicaI_2023-24_58.xls</w:t>
            </w:r>
          </w:p>
        </w:tc>
        <w:tc>
          <w:tcPr>
            <w:tcW w:type="dxa" w:w="1234"/>
          </w:tcPr>
          <w:p>
            <w:r>
              <w:t>64.82</w:t>
            </w:r>
          </w:p>
        </w:tc>
        <w:tc>
          <w:tcPr>
            <w:tcW w:type="dxa" w:w="1234"/>
          </w:tcPr>
          <w:p>
            <w:r>
              <w:t>32.55</w:t>
            </w:r>
          </w:p>
        </w:tc>
        <w:tc>
          <w:tcPr>
            <w:tcW w:type="dxa" w:w="1234"/>
          </w:tcPr>
          <w:p>
            <w:r>
              <w:t>2.0</w:t>
            </w:r>
          </w:p>
        </w:tc>
        <w:tc>
          <w:tcPr>
            <w:tcW w:type="dxa" w:w="1234"/>
          </w:tcPr>
          <w:p>
            <w:r>
              <w:t>0.62</w:t>
            </w:r>
          </w:p>
        </w:tc>
        <w:tc>
          <w:tcPr>
            <w:tcW w:type="dxa" w:w="1234"/>
          </w:tcPr>
          <w:p>
            <w:r>
              <w:t>97.37</w:t>
            </w:r>
          </w:p>
        </w:tc>
        <w:tc>
          <w:tcPr>
            <w:tcW w:type="dxa" w:w="1234"/>
          </w:tcPr>
          <w:p>
            <w:r>
              <w:t>99.38</w:t>
            </w:r>
          </w:p>
        </w:tc>
      </w:tr>
      <w:tr>
        <w:tc>
          <w:tcPr>
            <w:tcW w:type="dxa" w:w="1234"/>
          </w:tcPr>
          <w:p>
            <w:r>
              <w:t>fisicaI_2023-24_59.xls</w:t>
            </w:r>
          </w:p>
        </w:tc>
        <w:tc>
          <w:tcPr>
            <w:tcW w:type="dxa" w:w="1234"/>
          </w:tcPr>
          <w:p>
            <w:r>
              <w:t>94.14</w:t>
            </w:r>
          </w:p>
        </w:tc>
        <w:tc>
          <w:tcPr>
            <w:tcW w:type="dxa" w:w="1234"/>
          </w:tcPr>
          <w:p>
            <w:r>
              <w:t>4.67</w:t>
            </w:r>
          </w:p>
        </w:tc>
        <w:tc>
          <w:tcPr>
            <w:tcW w:type="dxa" w:w="1234"/>
          </w:tcPr>
          <w:p>
            <w:r>
              <w:t>1.14</w:t>
            </w:r>
          </w:p>
        </w:tc>
        <w:tc>
          <w:tcPr>
            <w:tcW w:type="dxa" w:w="1234"/>
          </w:tcPr>
          <w:p>
            <w:r>
              <w:t>0.06</w:t>
            </w:r>
          </w:p>
        </w:tc>
        <w:tc>
          <w:tcPr>
            <w:tcW w:type="dxa" w:w="1234"/>
          </w:tcPr>
          <w:p>
            <w:r>
              <w:t>98.81</w:t>
            </w:r>
          </w:p>
        </w:tc>
        <w:tc>
          <w:tcPr>
            <w:tcW w:type="dxa" w:w="1234"/>
          </w:tcPr>
          <w:p>
            <w:r>
              <w:t>99.94</w:t>
            </w:r>
          </w:p>
        </w:tc>
      </w:tr>
      <w:tr>
        <w:tc>
          <w:tcPr>
            <w:tcW w:type="dxa" w:w="1234"/>
          </w:tcPr>
          <w:p>
            <w:r>
              <w:t>fisicaI_2023-24_60.xlsx</w:t>
            </w:r>
          </w:p>
        </w:tc>
        <w:tc>
          <w:tcPr>
            <w:tcW w:type="dxa" w:w="1234"/>
          </w:tcPr>
          <w:p>
            <w:r>
              <w:t>97.27</w:t>
            </w:r>
          </w:p>
        </w:tc>
        <w:tc>
          <w:tcPr>
            <w:tcW w:type="dxa" w:w="1234"/>
          </w:tcPr>
          <w:p>
            <w:r>
              <w:t>1.28</w:t>
            </w:r>
          </w:p>
        </w:tc>
        <w:tc>
          <w:tcPr>
            <w:tcW w:type="dxa" w:w="1234"/>
          </w:tcPr>
          <w:p>
            <w:r>
              <w:t>1.4</w:t>
            </w:r>
          </w:p>
        </w:tc>
        <w:tc>
          <w:tcPr>
            <w:tcW w:type="dxa" w:w="1234"/>
          </w:tcPr>
          <w:p>
            <w:r>
              <w:t>0.06</w:t>
            </w:r>
          </w:p>
        </w:tc>
        <w:tc>
          <w:tcPr>
            <w:tcW w:type="dxa" w:w="1234"/>
          </w:tcPr>
          <w:p>
            <w:r>
              <w:t>98.55</w:t>
            </w:r>
          </w:p>
        </w:tc>
        <w:tc>
          <w:tcPr>
            <w:tcW w:type="dxa" w:w="1234"/>
          </w:tcPr>
          <w:p>
            <w:r>
              <w:t>99.94</w:t>
            </w:r>
          </w:p>
        </w:tc>
      </w:tr>
    </w:tbl>
    <w:p>
      <w:r>
        <w:br w:type="page"/>
      </w:r>
    </w:p>
    <w:p>
      <w:pPr>
        <w:pStyle w:val="Heading2"/>
      </w:pPr>
      <w:r>
        <w:t>2.3 Global analysis of the principal components</w:t>
      </w:r>
    </w:p>
    <w:p>
      <w:r>
        <w:t>Figure 6 shows a three-dimensional representation of the learning styles of the students as a function of the contributions to three of the CHAEA learning styles. The tendency towards the remaining learning style is impliclity shown in the size and color shades of the points (bigger and darker colors imply a larger tendency). The principal directions shown as continuous lines (PC0 , red; PC1, green; PC2, purple; PC3, orange) emerge from centroid, which is given by the average mean of the data set and is shown as a black star. The projection of the points and the average mean is shown in gray. The projection confidence interval of the average mean is also shown. The origin, which is defined as (0, 0, 0, 0) in the 4D space of the learning styles is shown as a black triangle. The colored points correspond to the maximal pure learning styles (e.g., (20, 0, 0, 0) for activist (red), or (0, 20, 0, 0) for reflector (green)) are also marked.</w:t>
      </w:r>
    </w:p>
    <w:p>
      <w:r>
        <w:drawing>
          <wp:inline xmlns:a="http://schemas.openxmlformats.org/drawingml/2006/main" xmlns:pic="http://schemas.openxmlformats.org/drawingml/2006/picture">
            <wp:extent cx="4572000" cy="2839357"/>
            <wp:docPr id="6" name="Picture 6"/>
            <wp:cNvGraphicFramePr>
              <a:graphicFrameLocks noChangeAspect="1"/>
            </wp:cNvGraphicFramePr>
            <a:graphic>
              <a:graphicData uri="http://schemas.openxmlformats.org/drawingml/2006/picture">
                <pic:pic>
                  <pic:nvPicPr>
                    <pic:cNvPr id="0" name="Fig_Activist_Reflector_Pragmatist.png"/>
                    <pic:cNvPicPr/>
                  </pic:nvPicPr>
                  <pic:blipFill>
                    <a:blip r:embed="rId14"/>
                    <a:stretch>
                      <a:fillRect/>
                    </a:stretch>
                  </pic:blipFill>
                  <pic:spPr>
                    <a:xfrm>
                      <a:off x="0" y="0"/>
                      <a:ext cx="4572000" cy="2839357"/>
                    </a:xfrm>
                    <a:prstGeom prst="rect"/>
                  </pic:spPr>
                </pic:pic>
              </a:graphicData>
            </a:graphic>
          </wp:inline>
        </w:drawing>
      </w:r>
    </w:p>
    <w:p>
      <w:pPr>
        <w:jc w:val="center"/>
      </w:pPr>
      <w:r>
        <w:rPr>
          <w:b/>
        </w:rPr>
        <w:t>Figure 6. Three-dimensional representation of the learning styles of the students as a function of the CHAEA learning styles.</w:t>
      </w:r>
    </w:p>
    <w:p>
      <w:r>
        <w:br w:type="page"/>
      </w:r>
    </w:p>
    <w:p>
      <w:r>
        <w:t>The central panel in Fig. 7 shows the projection of the learning styles of the student represented in Fig. 6 on the two main principal components (PC0 and PC1), along with their histograms. The data surround the average mean (gray star). The points (20, 0, 0, 0), (0, 20, 0, 0), (0, 0, 20, 0), and (0, 0, 0, 20), which correspond, respectively, to the maximal pure activist (red), reflector (green), theorist (purple), and pragmatist (orange) learning styles in the original basis set are also marked, and joined with a dashed line to the corresponding origin (0, 0, 0, 0) (black triangle). The point (20, 20, 20, 20) is also shown (brown diamond).</w:t>
      </w:r>
    </w:p>
    <w:p>
      <w:r>
        <w:t>The reduced dimensional representation of the data given by Fig. 7 is usually meaningful if Σ_1(%)≥70.0%; in the case under study we have that Σ_1(%)=92.0. The top and left panels of Fig. 7 show the histrograms of the data as a function of PC0 (red) and PC1 (green), which are fitted using Weibull distributions with the parameters listed in Table 9.</w:t>
      </w:r>
    </w:p>
    <w:p>
      <w:r>
        <w:drawing>
          <wp:inline xmlns:a="http://schemas.openxmlformats.org/drawingml/2006/main" xmlns:pic="http://schemas.openxmlformats.org/drawingml/2006/picture">
            <wp:extent cx="4572000" cy="2839357"/>
            <wp:docPr id="7" name="Picture 7"/>
            <wp:cNvGraphicFramePr>
              <a:graphicFrameLocks noChangeAspect="1"/>
            </wp:cNvGraphicFramePr>
            <a:graphic>
              <a:graphicData uri="http://schemas.openxmlformats.org/drawingml/2006/picture">
                <pic:pic>
                  <pic:nvPicPr>
                    <pic:cNvPr id="0" name="Fig_PC0_PC1_P.png"/>
                    <pic:cNvPicPr/>
                  </pic:nvPicPr>
                  <pic:blipFill>
                    <a:blip r:embed="rId15"/>
                    <a:stretch>
                      <a:fillRect/>
                    </a:stretch>
                  </pic:blipFill>
                  <pic:spPr>
                    <a:xfrm>
                      <a:off x="0" y="0"/>
                      <a:ext cx="4572000" cy="2839357"/>
                    </a:xfrm>
                    <a:prstGeom prst="rect"/>
                  </pic:spPr>
                </pic:pic>
              </a:graphicData>
            </a:graphic>
          </wp:inline>
        </w:drawing>
      </w:r>
    </w:p>
    <w:p>
      <w:pPr>
        <w:jc w:val="center"/>
      </w:pPr>
      <w:r>
        <w:rPr>
          <w:b/>
        </w:rPr>
        <w:t>Figure 7. The projection of the learning styles of the students represented in Fig. 6 on the two main principal components (PC0 and PC1), along with their histograms as a function of PC0 (red) and PC1 (green).</w:t>
      </w:r>
    </w:p>
    <w:p>
      <w:r>
        <w:br w:type="page"/>
      </w:r>
    </w:p>
    <w:p>
      <w:pPr>
        <w:jc w:val="center"/>
      </w:pPr>
      <w:r>
        <w:rPr>
          <w:b/>
        </w:rPr>
        <w:t>Table 9. Parameters of the Weibull distributions that fit the probability distributions (histograms) of the projection of the learning styles on the principal-components basis set (see histograms in Fig. 7). The location parameter θ is set equal to the smallest projection for each component.</w:t>
      </w:r>
    </w:p>
    <w:tbl>
      <w:tblPr>
        <w:tblW w:type="auto" w:w="0"/>
        <w:tblLook w:firstColumn="1" w:firstRow="1" w:lastColumn="0" w:lastRow="0" w:noHBand="0" w:noVBand="1" w:val="04A0"/>
      </w:tblPr>
      <w:tblGrid>
        <w:gridCol w:w="2160"/>
        <w:gridCol w:w="2160"/>
        <w:gridCol w:w="2160"/>
        <w:gridCol w:w="2160"/>
      </w:tblGrid>
      <w:tr>
        <w:tc>
          <w:tcPr>
            <w:tcW w:type="dxa" w:w="2160"/>
          </w:tcPr>
          <w:p>
            <w:r>
              <w:t>Principal component</w:t>
            </w:r>
          </w:p>
        </w:tc>
        <w:tc>
          <w:tcPr>
            <w:tcW w:type="dxa" w:w="2160"/>
          </w:tcPr>
          <w:p>
            <w:r>
              <w:t>α</w:t>
            </w:r>
          </w:p>
        </w:tc>
        <w:tc>
          <w:tcPr>
            <w:tcW w:type="dxa" w:w="2160"/>
          </w:tcPr>
          <w:p>
            <w:r>
              <w:t>k</w:t>
            </w:r>
          </w:p>
        </w:tc>
        <w:tc>
          <w:tcPr>
            <w:tcW w:type="dxa" w:w="2160"/>
          </w:tcPr>
          <w:p>
            <w:r>
              <w:t>θ</w:t>
            </w:r>
          </w:p>
        </w:tc>
      </w:tr>
      <w:tr>
        <w:tc>
          <w:tcPr>
            <w:tcW w:type="dxa" w:w="2160"/>
          </w:tcPr>
          <w:p>
            <w:r>
              <w:t>0</w:t>
            </w:r>
          </w:p>
        </w:tc>
        <w:tc>
          <w:tcPr>
            <w:tcW w:type="dxa" w:w="2160"/>
          </w:tcPr>
          <w:p>
            <w:r>
              <w:t>27.4</w:t>
            </w:r>
          </w:p>
        </w:tc>
        <w:tc>
          <w:tcPr>
            <w:tcW w:type="dxa" w:w="2160"/>
          </w:tcPr>
          <w:p>
            <w:r>
              <w:t>9.54</w:t>
            </w:r>
          </w:p>
        </w:tc>
        <w:tc>
          <w:tcPr>
            <w:tcW w:type="dxa" w:w="2160"/>
          </w:tcPr>
          <w:p>
            <w:r>
              <w:t>-25.92</w:t>
            </w:r>
          </w:p>
        </w:tc>
      </w:tr>
      <w:tr>
        <w:tc>
          <w:tcPr>
            <w:tcW w:type="dxa" w:w="2160"/>
          </w:tcPr>
          <w:p>
            <w:r>
              <w:t>1</w:t>
            </w:r>
          </w:p>
        </w:tc>
        <w:tc>
          <w:tcPr>
            <w:tcW w:type="dxa" w:w="2160"/>
          </w:tcPr>
          <w:p>
            <w:r>
              <w:t>8.87</w:t>
            </w:r>
          </w:p>
        </w:tc>
        <w:tc>
          <w:tcPr>
            <w:tcW w:type="dxa" w:w="2160"/>
          </w:tcPr>
          <w:p>
            <w:r>
              <w:t>2.25</w:t>
            </w:r>
          </w:p>
        </w:tc>
        <w:tc>
          <w:tcPr>
            <w:tcW w:type="dxa" w:w="2160"/>
          </w:tcPr>
          <w:p>
            <w:r>
              <w:t>-7.72</w:t>
            </w:r>
          </w:p>
        </w:tc>
      </w:tr>
      <w:tr>
        <w:tc>
          <w:tcPr>
            <w:tcW w:type="dxa" w:w="2160"/>
          </w:tcPr>
          <w:p>
            <w:r>
              <w:t>2</w:t>
            </w:r>
          </w:p>
        </w:tc>
        <w:tc>
          <w:tcPr>
            <w:tcW w:type="dxa" w:w="2160"/>
          </w:tcPr>
          <w:p>
            <w:r>
              <w:t>6.74</w:t>
            </w:r>
          </w:p>
        </w:tc>
        <w:tc>
          <w:tcPr>
            <w:tcW w:type="dxa" w:w="2160"/>
          </w:tcPr>
          <w:p>
            <w:r>
              <w:t>3.03</w:t>
            </w:r>
          </w:p>
        </w:tc>
        <w:tc>
          <w:tcPr>
            <w:tcW w:type="dxa" w:w="2160"/>
          </w:tcPr>
          <w:p>
            <w:r>
              <w:t>-5.96</w:t>
            </w:r>
          </w:p>
        </w:tc>
      </w:tr>
      <w:tr>
        <w:tc>
          <w:tcPr>
            <w:tcW w:type="dxa" w:w="2160"/>
          </w:tcPr>
          <w:p>
            <w:r>
              <w:t>3</w:t>
            </w:r>
          </w:p>
        </w:tc>
        <w:tc>
          <w:tcPr>
            <w:tcW w:type="dxa" w:w="2160"/>
          </w:tcPr>
          <w:p>
            <w:r>
              <w:t>7.51</w:t>
            </w:r>
          </w:p>
        </w:tc>
        <w:tc>
          <w:tcPr>
            <w:tcW w:type="dxa" w:w="2160"/>
          </w:tcPr>
          <w:p>
            <w:r>
              <w:t>4.95</w:t>
            </w:r>
          </w:p>
        </w:tc>
        <w:tc>
          <w:tcPr>
            <w:tcW w:type="dxa" w:w="2160"/>
          </w:tcPr>
          <w:p>
            <w:r>
              <w:t>-6.99</w:t>
            </w:r>
          </w:p>
        </w:tc>
      </w:tr>
    </w:tbl>
    <w:p>
      <w:r>
        <w:br w:type="page"/>
      </w:r>
    </w:p>
    <w:p>
      <w:pPr>
        <w:pStyle w:val="Heading1"/>
      </w:pPr>
      <w:r>
        <w:t>3. Participation ratios</w:t>
      </w:r>
    </w:p>
    <w:p>
      <w:r>
        <w:t>Third, the participation ratios are finally presented in Section 3. The values for the CHAEA (active, theorist, pragmatic, and reflector) and for the principal-components basis sets are listed. To conclude, a statistical analysis of the distribution of the participation ratios is performed.</w:t>
      </w:r>
    </w:p>
    <w:p>
      <w:pPr>
        <w:pStyle w:val="Heading2"/>
      </w:pPr>
      <w:r>
        <w:t>3.1 Individual analysis of the participation ratios</w:t>
      </w:r>
    </w:p>
    <w:p>
      <w:r>
        <w:t>Table 10 shows the participation ratios of each individual student for CHAEA (active, theorist, pragmatic, and reflector) and for the principal-components basis sets. For the case under study, this parameter lies between 1 and 4. The smaller the participation ratio, the better.</w:t>
      </w:r>
    </w:p>
    <w:p>
      <w:pPr>
        <w:jc w:val="center"/>
      </w:pPr>
      <w:r>
        <w:rPr>
          <w:b/>
        </w:rPr>
        <w:t>Table 10. Participation ratios of each individual student for CHAEA learning styles (LS) and for the principal-components (PC) basis sets.</w:t>
      </w:r>
    </w:p>
    <w:tbl>
      <w:tblPr>
        <w:tblW w:type="auto" w:w="0"/>
        <w:tblLook w:firstColumn="1" w:firstRow="1" w:lastColumn="0" w:lastRow="0" w:noHBand="0" w:noVBand="1" w:val="04A0"/>
      </w:tblPr>
      <w:tblGrid>
        <w:gridCol w:w="2880"/>
        <w:gridCol w:w="2880"/>
        <w:gridCol w:w="2880"/>
      </w:tblGrid>
      <w:tr>
        <w:tc>
          <w:tcPr>
            <w:tcW w:type="dxa" w:w="2880"/>
          </w:tcPr>
          <w:p>
            <w:r>
              <w:t>Student</w:t>
            </w:r>
          </w:p>
        </w:tc>
        <w:tc>
          <w:tcPr>
            <w:tcW w:type="dxa" w:w="2880"/>
          </w:tcPr>
          <w:p>
            <w:r>
              <w:t>LS</w:t>
            </w:r>
          </w:p>
        </w:tc>
        <w:tc>
          <w:tcPr>
            <w:tcW w:type="dxa" w:w="2880"/>
          </w:tcPr>
          <w:p>
            <w:r>
              <w:t>PC</w:t>
            </w:r>
          </w:p>
        </w:tc>
      </w:tr>
      <w:tr>
        <w:tc>
          <w:tcPr>
            <w:tcW w:type="dxa" w:w="2880"/>
          </w:tcPr>
          <w:p>
            <w:r>
              <w:t>fisicaI_2022-23_01.xls</w:t>
            </w:r>
          </w:p>
        </w:tc>
        <w:tc>
          <w:tcPr>
            <w:tcW w:type="dxa" w:w="2880"/>
          </w:tcPr>
          <w:p>
            <w:r>
              <w:t>3.98</w:t>
            </w:r>
          </w:p>
        </w:tc>
        <w:tc>
          <w:tcPr>
            <w:tcW w:type="dxa" w:w="2880"/>
          </w:tcPr>
          <w:p>
            <w:r>
              <w:t>2.02</w:t>
            </w:r>
          </w:p>
        </w:tc>
      </w:tr>
      <w:tr>
        <w:tc>
          <w:tcPr>
            <w:tcW w:type="dxa" w:w="2880"/>
          </w:tcPr>
          <w:p>
            <w:r>
              <w:t>fisicaI_2022-23_02.xls</w:t>
            </w:r>
          </w:p>
        </w:tc>
        <w:tc>
          <w:tcPr>
            <w:tcW w:type="dxa" w:w="2880"/>
          </w:tcPr>
          <w:p>
            <w:r>
              <w:t>3.31</w:t>
            </w:r>
          </w:p>
        </w:tc>
        <w:tc>
          <w:tcPr>
            <w:tcW w:type="dxa" w:w="2880"/>
          </w:tcPr>
          <w:p>
            <w:r>
              <w:t>1.18</w:t>
            </w:r>
          </w:p>
        </w:tc>
      </w:tr>
      <w:tr>
        <w:tc>
          <w:tcPr>
            <w:tcW w:type="dxa" w:w="2880"/>
          </w:tcPr>
          <w:p>
            <w:r>
              <w:t>fisicaI_2022-23_03.xls</w:t>
            </w:r>
          </w:p>
        </w:tc>
        <w:tc>
          <w:tcPr>
            <w:tcW w:type="dxa" w:w="2880"/>
          </w:tcPr>
          <w:p>
            <w:r>
              <w:t>3.94</w:t>
            </w:r>
          </w:p>
        </w:tc>
        <w:tc>
          <w:tcPr>
            <w:tcW w:type="dxa" w:w="2880"/>
          </w:tcPr>
          <w:p>
            <w:r>
              <w:t>2.32</w:t>
            </w:r>
          </w:p>
        </w:tc>
      </w:tr>
      <w:tr>
        <w:tc>
          <w:tcPr>
            <w:tcW w:type="dxa" w:w="2880"/>
          </w:tcPr>
          <w:p>
            <w:r>
              <w:t>fisicaI_2022-23_04.xlsx</w:t>
            </w:r>
          </w:p>
        </w:tc>
        <w:tc>
          <w:tcPr>
            <w:tcW w:type="dxa" w:w="2880"/>
          </w:tcPr>
          <w:p>
            <w:r>
              <w:t>2.96</w:t>
            </w:r>
          </w:p>
        </w:tc>
        <w:tc>
          <w:tcPr>
            <w:tcW w:type="dxa" w:w="2880"/>
          </w:tcPr>
          <w:p>
            <w:r>
              <w:t>3.58</w:t>
            </w:r>
          </w:p>
        </w:tc>
      </w:tr>
      <w:tr>
        <w:tc>
          <w:tcPr>
            <w:tcW w:type="dxa" w:w="2880"/>
          </w:tcPr>
          <w:p>
            <w:r>
              <w:t>fisicaI_2022-23_05.xlsx</w:t>
            </w:r>
          </w:p>
        </w:tc>
        <w:tc>
          <w:tcPr>
            <w:tcW w:type="dxa" w:w="2880"/>
          </w:tcPr>
          <w:p>
            <w:r>
              <w:t>3.63</w:t>
            </w:r>
          </w:p>
        </w:tc>
        <w:tc>
          <w:tcPr>
            <w:tcW w:type="dxa" w:w="2880"/>
          </w:tcPr>
          <w:p>
            <w:r>
              <w:t>2.51</w:t>
            </w:r>
          </w:p>
        </w:tc>
      </w:tr>
      <w:tr>
        <w:tc>
          <w:tcPr>
            <w:tcW w:type="dxa" w:w="2880"/>
          </w:tcPr>
          <w:p>
            <w:r>
              <w:t>fisicaI_2022-23_06.xls</w:t>
            </w:r>
          </w:p>
        </w:tc>
        <w:tc>
          <w:tcPr>
            <w:tcW w:type="dxa" w:w="2880"/>
          </w:tcPr>
          <w:p>
            <w:r>
              <w:t>3.71</w:t>
            </w:r>
          </w:p>
        </w:tc>
        <w:tc>
          <w:tcPr>
            <w:tcW w:type="dxa" w:w="2880"/>
          </w:tcPr>
          <w:p>
            <w:r>
              <w:t>2.33</w:t>
            </w:r>
          </w:p>
        </w:tc>
      </w:tr>
      <w:tr>
        <w:tc>
          <w:tcPr>
            <w:tcW w:type="dxa" w:w="2880"/>
          </w:tcPr>
          <w:p>
            <w:r>
              <w:t>fisicaI_2022-23_07.xlsx</w:t>
            </w:r>
          </w:p>
        </w:tc>
        <w:tc>
          <w:tcPr>
            <w:tcW w:type="dxa" w:w="2880"/>
          </w:tcPr>
          <w:p>
            <w:r>
              <w:t>3.5</w:t>
            </w:r>
          </w:p>
        </w:tc>
        <w:tc>
          <w:tcPr>
            <w:tcW w:type="dxa" w:w="2880"/>
          </w:tcPr>
          <w:p>
            <w:r>
              <w:t>1.8</w:t>
            </w:r>
          </w:p>
        </w:tc>
      </w:tr>
      <w:tr>
        <w:tc>
          <w:tcPr>
            <w:tcW w:type="dxa" w:w="2880"/>
          </w:tcPr>
          <w:p>
            <w:r>
              <w:t>fisicaI_2022-23_08.xls</w:t>
            </w:r>
          </w:p>
        </w:tc>
        <w:tc>
          <w:tcPr>
            <w:tcW w:type="dxa" w:w="2880"/>
          </w:tcPr>
          <w:p>
            <w:r>
              <w:t>3.21</w:t>
            </w:r>
          </w:p>
        </w:tc>
        <w:tc>
          <w:tcPr>
            <w:tcW w:type="dxa" w:w="2880"/>
          </w:tcPr>
          <w:p>
            <w:r>
              <w:t>2.47</w:t>
            </w:r>
          </w:p>
        </w:tc>
      </w:tr>
      <w:tr>
        <w:tc>
          <w:tcPr>
            <w:tcW w:type="dxa" w:w="2880"/>
          </w:tcPr>
          <w:p>
            <w:r>
              <w:t>fisicaI_2022-23_09.xls</w:t>
            </w:r>
          </w:p>
        </w:tc>
        <w:tc>
          <w:tcPr>
            <w:tcW w:type="dxa" w:w="2880"/>
          </w:tcPr>
          <w:p>
            <w:r>
              <w:t>3.22</w:t>
            </w:r>
          </w:p>
        </w:tc>
        <w:tc>
          <w:tcPr>
            <w:tcW w:type="dxa" w:w="2880"/>
          </w:tcPr>
          <w:p>
            <w:r>
              <w:t>1.68</w:t>
            </w:r>
          </w:p>
        </w:tc>
      </w:tr>
      <w:tr>
        <w:tc>
          <w:tcPr>
            <w:tcW w:type="dxa" w:w="2880"/>
          </w:tcPr>
          <w:p>
            <w:r>
              <w:t>fisicaI_2022-23_11.xls</w:t>
            </w:r>
          </w:p>
        </w:tc>
        <w:tc>
          <w:tcPr>
            <w:tcW w:type="dxa" w:w="2880"/>
          </w:tcPr>
          <w:p>
            <w:r>
              <w:t>3.85</w:t>
            </w:r>
          </w:p>
        </w:tc>
        <w:tc>
          <w:tcPr>
            <w:tcW w:type="dxa" w:w="2880"/>
          </w:tcPr>
          <w:p>
            <w:r>
              <w:t>1.86</w:t>
            </w:r>
          </w:p>
        </w:tc>
      </w:tr>
      <w:tr>
        <w:tc>
          <w:tcPr>
            <w:tcW w:type="dxa" w:w="2880"/>
          </w:tcPr>
          <w:p>
            <w:r>
              <w:t>fisicaI_2022-23_12.xls</w:t>
            </w:r>
          </w:p>
        </w:tc>
        <w:tc>
          <w:tcPr>
            <w:tcW w:type="dxa" w:w="2880"/>
          </w:tcPr>
          <w:p>
            <w:r>
              <w:t>3.89</w:t>
            </w:r>
          </w:p>
        </w:tc>
        <w:tc>
          <w:tcPr>
            <w:tcW w:type="dxa" w:w="2880"/>
          </w:tcPr>
          <w:p>
            <w:r>
              <w:t>1.95</w:t>
            </w:r>
          </w:p>
        </w:tc>
      </w:tr>
      <w:tr>
        <w:tc>
          <w:tcPr>
            <w:tcW w:type="dxa" w:w="2880"/>
          </w:tcPr>
          <w:p>
            <w:r>
              <w:t>fisicaI_2022-23_13.xlsx</w:t>
            </w:r>
          </w:p>
        </w:tc>
        <w:tc>
          <w:tcPr>
            <w:tcW w:type="dxa" w:w="2880"/>
          </w:tcPr>
          <w:p>
            <w:r>
              <w:t>3.84</w:t>
            </w:r>
          </w:p>
        </w:tc>
        <w:tc>
          <w:tcPr>
            <w:tcW w:type="dxa" w:w="2880"/>
          </w:tcPr>
          <w:p>
            <w:r>
              <w:t>1.79</w:t>
            </w:r>
          </w:p>
        </w:tc>
      </w:tr>
      <w:tr>
        <w:tc>
          <w:tcPr>
            <w:tcW w:type="dxa" w:w="2880"/>
          </w:tcPr>
          <w:p>
            <w:r>
              <w:t>fisicaI_2022-23_14.xls</w:t>
            </w:r>
          </w:p>
        </w:tc>
        <w:tc>
          <w:tcPr>
            <w:tcW w:type="dxa" w:w="2880"/>
          </w:tcPr>
          <w:p>
            <w:r>
              <w:t>2.31</w:t>
            </w:r>
          </w:p>
        </w:tc>
        <w:tc>
          <w:tcPr>
            <w:tcW w:type="dxa" w:w="2880"/>
          </w:tcPr>
          <w:p>
            <w:r>
              <w:t>2.63</w:t>
            </w:r>
          </w:p>
        </w:tc>
      </w:tr>
      <w:tr>
        <w:tc>
          <w:tcPr>
            <w:tcW w:type="dxa" w:w="2880"/>
          </w:tcPr>
          <w:p>
            <w:r>
              <w:t>fisicaI_2022-23_15.xlsx</w:t>
            </w:r>
          </w:p>
        </w:tc>
        <w:tc>
          <w:tcPr>
            <w:tcW w:type="dxa" w:w="2880"/>
          </w:tcPr>
          <w:p>
            <w:r>
              <w:t>3.8</w:t>
            </w:r>
          </w:p>
        </w:tc>
        <w:tc>
          <w:tcPr>
            <w:tcW w:type="dxa" w:w="2880"/>
          </w:tcPr>
          <w:p>
            <w:r>
              <w:t>1.08</w:t>
            </w:r>
          </w:p>
        </w:tc>
      </w:tr>
      <w:tr>
        <w:tc>
          <w:tcPr>
            <w:tcW w:type="dxa" w:w="2880"/>
          </w:tcPr>
          <w:p>
            <w:r>
              <w:t>fisicaI_2022-23_17.xls</w:t>
            </w:r>
          </w:p>
        </w:tc>
        <w:tc>
          <w:tcPr>
            <w:tcW w:type="dxa" w:w="2880"/>
          </w:tcPr>
          <w:p>
            <w:r>
              <w:t>3.48</w:t>
            </w:r>
          </w:p>
        </w:tc>
        <w:tc>
          <w:tcPr>
            <w:tcW w:type="dxa" w:w="2880"/>
          </w:tcPr>
          <w:p>
            <w:r>
              <w:t>2.21</w:t>
            </w:r>
          </w:p>
        </w:tc>
      </w:tr>
      <w:tr>
        <w:tc>
          <w:tcPr>
            <w:tcW w:type="dxa" w:w="2880"/>
          </w:tcPr>
          <w:p>
            <w:r>
              <w:t>fisicaI_2022-23_18.xls</w:t>
            </w:r>
          </w:p>
        </w:tc>
        <w:tc>
          <w:tcPr>
            <w:tcW w:type="dxa" w:w="2880"/>
          </w:tcPr>
          <w:p>
            <w:r>
              <w:t>3.19</w:t>
            </w:r>
          </w:p>
        </w:tc>
        <w:tc>
          <w:tcPr>
            <w:tcW w:type="dxa" w:w="2880"/>
          </w:tcPr>
          <w:p>
            <w:r>
              <w:t>2.56</w:t>
            </w:r>
          </w:p>
        </w:tc>
      </w:tr>
      <w:tr>
        <w:tc>
          <w:tcPr>
            <w:tcW w:type="dxa" w:w="2880"/>
          </w:tcPr>
          <w:p>
            <w:r>
              <w:t>fisicaI_2022-23_19.xls</w:t>
            </w:r>
          </w:p>
        </w:tc>
        <w:tc>
          <w:tcPr>
            <w:tcW w:type="dxa" w:w="2880"/>
          </w:tcPr>
          <w:p>
            <w:r>
              <w:t>3.65</w:t>
            </w:r>
          </w:p>
        </w:tc>
        <w:tc>
          <w:tcPr>
            <w:tcW w:type="dxa" w:w="2880"/>
          </w:tcPr>
          <w:p>
            <w:r>
              <w:t>2.48</w:t>
            </w:r>
          </w:p>
        </w:tc>
      </w:tr>
      <w:tr>
        <w:tc>
          <w:tcPr>
            <w:tcW w:type="dxa" w:w="2880"/>
          </w:tcPr>
          <w:p>
            <w:r>
              <w:t>fisicaI_2022-23_20.xls</w:t>
            </w:r>
          </w:p>
        </w:tc>
        <w:tc>
          <w:tcPr>
            <w:tcW w:type="dxa" w:w="2880"/>
          </w:tcPr>
          <w:p>
            <w:r>
              <w:t>3.86</w:t>
            </w:r>
          </w:p>
        </w:tc>
        <w:tc>
          <w:tcPr>
            <w:tcW w:type="dxa" w:w="2880"/>
          </w:tcPr>
          <w:p>
            <w:r>
              <w:t>2.03</w:t>
            </w:r>
          </w:p>
        </w:tc>
      </w:tr>
      <w:tr>
        <w:tc>
          <w:tcPr>
            <w:tcW w:type="dxa" w:w="2880"/>
          </w:tcPr>
          <w:p>
            <w:r>
              <w:t>fisicaI_2022-23_21.xls</w:t>
            </w:r>
          </w:p>
        </w:tc>
        <w:tc>
          <w:tcPr>
            <w:tcW w:type="dxa" w:w="2880"/>
          </w:tcPr>
          <w:p>
            <w:r>
              <w:t>3.77</w:t>
            </w:r>
          </w:p>
        </w:tc>
        <w:tc>
          <w:tcPr>
            <w:tcW w:type="dxa" w:w="2880"/>
          </w:tcPr>
          <w:p>
            <w:r>
              <w:t>1.83</w:t>
            </w:r>
          </w:p>
        </w:tc>
      </w:tr>
      <w:tr>
        <w:tc>
          <w:tcPr>
            <w:tcW w:type="dxa" w:w="2880"/>
          </w:tcPr>
          <w:p>
            <w:r>
              <w:t>fisicaI_2022-23_22.xlsx</w:t>
            </w:r>
          </w:p>
        </w:tc>
        <w:tc>
          <w:tcPr>
            <w:tcW w:type="dxa" w:w="2880"/>
          </w:tcPr>
          <w:p>
            <w:r>
              <w:t>3.42</w:t>
            </w:r>
          </w:p>
        </w:tc>
        <w:tc>
          <w:tcPr>
            <w:tcW w:type="dxa" w:w="2880"/>
          </w:tcPr>
          <w:p>
            <w:r>
              <w:t>2.22</w:t>
            </w:r>
          </w:p>
        </w:tc>
      </w:tr>
      <w:tr>
        <w:tc>
          <w:tcPr>
            <w:tcW w:type="dxa" w:w="2880"/>
          </w:tcPr>
          <w:p>
            <w:r>
              <w:t>fisicaI_2022-23_23.xls</w:t>
            </w:r>
          </w:p>
        </w:tc>
        <w:tc>
          <w:tcPr>
            <w:tcW w:type="dxa" w:w="2880"/>
          </w:tcPr>
          <w:p>
            <w:r>
              <w:t>3.44</w:t>
            </w:r>
          </w:p>
        </w:tc>
        <w:tc>
          <w:tcPr>
            <w:tcW w:type="dxa" w:w="2880"/>
          </w:tcPr>
          <w:p>
            <w:r>
              <w:t>3.23</w:t>
            </w:r>
          </w:p>
        </w:tc>
      </w:tr>
      <w:tr>
        <w:tc>
          <w:tcPr>
            <w:tcW w:type="dxa" w:w="2880"/>
          </w:tcPr>
          <w:p>
            <w:r>
              <w:t>fisicaI_2022-23_24.xls</w:t>
            </w:r>
          </w:p>
        </w:tc>
        <w:tc>
          <w:tcPr>
            <w:tcW w:type="dxa" w:w="2880"/>
          </w:tcPr>
          <w:p>
            <w:r>
              <w:t>3.59</w:t>
            </w:r>
          </w:p>
        </w:tc>
        <w:tc>
          <w:tcPr>
            <w:tcW w:type="dxa" w:w="2880"/>
          </w:tcPr>
          <w:p>
            <w:r>
              <w:t>1.65</w:t>
            </w:r>
          </w:p>
        </w:tc>
      </w:tr>
      <w:tr>
        <w:tc>
          <w:tcPr>
            <w:tcW w:type="dxa" w:w="2880"/>
          </w:tcPr>
          <w:p>
            <w:r>
              <w:t>fisicaI_2022-23_25.xls</w:t>
            </w:r>
          </w:p>
        </w:tc>
        <w:tc>
          <w:tcPr>
            <w:tcW w:type="dxa" w:w="2880"/>
          </w:tcPr>
          <w:p>
            <w:r>
              <w:t>3.7</w:t>
            </w:r>
          </w:p>
        </w:tc>
        <w:tc>
          <w:tcPr>
            <w:tcW w:type="dxa" w:w="2880"/>
          </w:tcPr>
          <w:p>
            <w:r>
              <w:t>3.15</w:t>
            </w:r>
          </w:p>
        </w:tc>
      </w:tr>
      <w:tr>
        <w:tc>
          <w:tcPr>
            <w:tcW w:type="dxa" w:w="2880"/>
          </w:tcPr>
          <w:p>
            <w:r>
              <w:t>fisicaI_2022-23_26.xls</w:t>
            </w:r>
          </w:p>
        </w:tc>
        <w:tc>
          <w:tcPr>
            <w:tcW w:type="dxa" w:w="2880"/>
          </w:tcPr>
          <w:p>
            <w:r>
              <w:t>3.61</w:t>
            </w:r>
          </w:p>
        </w:tc>
        <w:tc>
          <w:tcPr>
            <w:tcW w:type="dxa" w:w="2880"/>
          </w:tcPr>
          <w:p>
            <w:r>
              <w:t>2.43</w:t>
            </w:r>
          </w:p>
        </w:tc>
      </w:tr>
      <w:tr>
        <w:tc>
          <w:tcPr>
            <w:tcW w:type="dxa" w:w="2880"/>
          </w:tcPr>
          <w:p>
            <w:r>
              <w:t>fisicaI_2022-23_27.xls</w:t>
            </w:r>
          </w:p>
        </w:tc>
        <w:tc>
          <w:tcPr>
            <w:tcW w:type="dxa" w:w="2880"/>
          </w:tcPr>
          <w:p>
            <w:r>
              <w:t>3.65</w:t>
            </w:r>
          </w:p>
        </w:tc>
        <w:tc>
          <w:tcPr>
            <w:tcW w:type="dxa" w:w="2880"/>
          </w:tcPr>
          <w:p>
            <w:r>
              <w:t>1.59</w:t>
            </w:r>
          </w:p>
        </w:tc>
      </w:tr>
      <w:tr>
        <w:tc>
          <w:tcPr>
            <w:tcW w:type="dxa" w:w="2880"/>
          </w:tcPr>
          <w:p>
            <w:r>
              <w:t>fisicaI_2022-23_30.xls</w:t>
            </w:r>
          </w:p>
        </w:tc>
        <w:tc>
          <w:tcPr>
            <w:tcW w:type="dxa" w:w="2880"/>
          </w:tcPr>
          <w:p>
            <w:r>
              <w:t>3.49</w:t>
            </w:r>
          </w:p>
        </w:tc>
        <w:tc>
          <w:tcPr>
            <w:tcW w:type="dxa" w:w="2880"/>
          </w:tcPr>
          <w:p>
            <w:r>
              <w:t>1.32</w:t>
            </w:r>
          </w:p>
        </w:tc>
      </w:tr>
      <w:tr>
        <w:tc>
          <w:tcPr>
            <w:tcW w:type="dxa" w:w="2880"/>
          </w:tcPr>
          <w:p>
            <w:r>
              <w:t>fisicaI_2022-23_31.xls</w:t>
            </w:r>
          </w:p>
        </w:tc>
        <w:tc>
          <w:tcPr>
            <w:tcW w:type="dxa" w:w="2880"/>
          </w:tcPr>
          <w:p>
            <w:r>
              <w:t>3.34</w:t>
            </w:r>
          </w:p>
        </w:tc>
        <w:tc>
          <w:tcPr>
            <w:tcW w:type="dxa" w:w="2880"/>
          </w:tcPr>
          <w:p>
            <w:r>
              <w:t>3.32</w:t>
            </w:r>
          </w:p>
        </w:tc>
      </w:tr>
      <w:tr>
        <w:tc>
          <w:tcPr>
            <w:tcW w:type="dxa" w:w="2880"/>
          </w:tcPr>
          <w:p>
            <w:r>
              <w:t>fisicaI_2022-23_33.xlsx</w:t>
            </w:r>
          </w:p>
        </w:tc>
        <w:tc>
          <w:tcPr>
            <w:tcW w:type="dxa" w:w="2880"/>
          </w:tcPr>
          <w:p>
            <w:r>
              <w:t>3.56</w:t>
            </w:r>
          </w:p>
        </w:tc>
        <w:tc>
          <w:tcPr>
            <w:tcW w:type="dxa" w:w="2880"/>
          </w:tcPr>
          <w:p>
            <w:r>
              <w:t>2.77</w:t>
            </w:r>
          </w:p>
        </w:tc>
      </w:tr>
      <w:tr>
        <w:tc>
          <w:tcPr>
            <w:tcW w:type="dxa" w:w="2880"/>
          </w:tcPr>
          <w:p>
            <w:r>
              <w:t>fisicaI_2022-23_34.xls</w:t>
            </w:r>
          </w:p>
        </w:tc>
        <w:tc>
          <w:tcPr>
            <w:tcW w:type="dxa" w:w="2880"/>
          </w:tcPr>
          <w:p>
            <w:r>
              <w:t>3.21</w:t>
            </w:r>
          </w:p>
        </w:tc>
        <w:tc>
          <w:tcPr>
            <w:tcW w:type="dxa" w:w="2880"/>
          </w:tcPr>
          <w:p>
            <w:r>
              <w:t>2.48</w:t>
            </w:r>
          </w:p>
        </w:tc>
      </w:tr>
      <w:tr>
        <w:tc>
          <w:tcPr>
            <w:tcW w:type="dxa" w:w="2880"/>
          </w:tcPr>
          <w:p>
            <w:r>
              <w:t>fisicaI_2022-23_35.xls</w:t>
            </w:r>
          </w:p>
        </w:tc>
        <w:tc>
          <w:tcPr>
            <w:tcW w:type="dxa" w:w="2880"/>
          </w:tcPr>
          <w:p>
            <w:r>
              <w:t>2.9</w:t>
            </w:r>
          </w:p>
        </w:tc>
        <w:tc>
          <w:tcPr>
            <w:tcW w:type="dxa" w:w="2880"/>
          </w:tcPr>
          <w:p>
            <w:r>
              <w:t>1.92</w:t>
            </w:r>
          </w:p>
        </w:tc>
      </w:tr>
      <w:tr>
        <w:tc>
          <w:tcPr>
            <w:tcW w:type="dxa" w:w="2880"/>
          </w:tcPr>
          <w:p>
            <w:r>
              <w:t>fisicaI_2022-23_36.xls</w:t>
            </w:r>
          </w:p>
        </w:tc>
        <w:tc>
          <w:tcPr>
            <w:tcW w:type="dxa" w:w="2880"/>
          </w:tcPr>
          <w:p>
            <w:r>
              <w:t>3.63</w:t>
            </w:r>
          </w:p>
        </w:tc>
        <w:tc>
          <w:tcPr>
            <w:tcW w:type="dxa" w:w="2880"/>
          </w:tcPr>
          <w:p>
            <w:r>
              <w:t>1.6</w:t>
            </w:r>
          </w:p>
        </w:tc>
      </w:tr>
      <w:tr>
        <w:tc>
          <w:tcPr>
            <w:tcW w:type="dxa" w:w="2880"/>
          </w:tcPr>
          <w:p>
            <w:r>
              <w:t>fisicaI_2022-23_37.xls</w:t>
            </w:r>
          </w:p>
        </w:tc>
        <w:tc>
          <w:tcPr>
            <w:tcW w:type="dxa" w:w="2880"/>
          </w:tcPr>
          <w:p>
            <w:r>
              <w:t>3.48</w:t>
            </w:r>
          </w:p>
        </w:tc>
        <w:tc>
          <w:tcPr>
            <w:tcW w:type="dxa" w:w="2880"/>
          </w:tcPr>
          <w:p>
            <w:r>
              <w:t>3.34</w:t>
            </w:r>
          </w:p>
        </w:tc>
      </w:tr>
      <w:tr>
        <w:tc>
          <w:tcPr>
            <w:tcW w:type="dxa" w:w="2880"/>
          </w:tcPr>
          <w:p>
            <w:r>
              <w:t>fisicaI_2022-23_38.xlsx</w:t>
            </w:r>
          </w:p>
        </w:tc>
        <w:tc>
          <w:tcPr>
            <w:tcW w:type="dxa" w:w="2880"/>
          </w:tcPr>
          <w:p>
            <w:r>
              <w:t>2.86</w:t>
            </w:r>
          </w:p>
        </w:tc>
        <w:tc>
          <w:tcPr>
            <w:tcW w:type="dxa" w:w="2880"/>
          </w:tcPr>
          <w:p>
            <w:r>
              <w:t>1.56</w:t>
            </w:r>
          </w:p>
        </w:tc>
      </w:tr>
      <w:tr>
        <w:tc>
          <w:tcPr>
            <w:tcW w:type="dxa" w:w="2880"/>
          </w:tcPr>
          <w:p>
            <w:r>
              <w:t>fisicaI_2022-23_39.xls</w:t>
            </w:r>
          </w:p>
        </w:tc>
        <w:tc>
          <w:tcPr>
            <w:tcW w:type="dxa" w:w="2880"/>
          </w:tcPr>
          <w:p>
            <w:r>
              <w:t>2.81</w:t>
            </w:r>
          </w:p>
        </w:tc>
        <w:tc>
          <w:tcPr>
            <w:tcW w:type="dxa" w:w="2880"/>
          </w:tcPr>
          <w:p>
            <w:r>
              <w:t>1.17</w:t>
            </w:r>
          </w:p>
        </w:tc>
      </w:tr>
      <w:tr>
        <w:tc>
          <w:tcPr>
            <w:tcW w:type="dxa" w:w="2880"/>
          </w:tcPr>
          <w:p>
            <w:r>
              <w:t>fisicaI_2022-23_40.xls</w:t>
            </w:r>
          </w:p>
        </w:tc>
        <w:tc>
          <w:tcPr>
            <w:tcW w:type="dxa" w:w="2880"/>
          </w:tcPr>
          <w:p>
            <w:r>
              <w:t>3.03</w:t>
            </w:r>
          </w:p>
        </w:tc>
        <w:tc>
          <w:tcPr>
            <w:tcW w:type="dxa" w:w="2880"/>
          </w:tcPr>
          <w:p>
            <w:r>
              <w:t>1.47</w:t>
            </w:r>
          </w:p>
        </w:tc>
      </w:tr>
      <w:tr>
        <w:tc>
          <w:tcPr>
            <w:tcW w:type="dxa" w:w="2880"/>
          </w:tcPr>
          <w:p>
            <w:r>
              <w:t>fisicaI_2022-23_41.xls</w:t>
            </w:r>
          </w:p>
        </w:tc>
        <w:tc>
          <w:tcPr>
            <w:tcW w:type="dxa" w:w="2880"/>
          </w:tcPr>
          <w:p>
            <w:r>
              <w:t>3.75</w:t>
            </w:r>
          </w:p>
        </w:tc>
        <w:tc>
          <w:tcPr>
            <w:tcW w:type="dxa" w:w="2880"/>
          </w:tcPr>
          <w:p>
            <w:r>
              <w:t>1.92</w:t>
            </w:r>
          </w:p>
        </w:tc>
      </w:tr>
      <w:tr>
        <w:tc>
          <w:tcPr>
            <w:tcW w:type="dxa" w:w="2880"/>
          </w:tcPr>
          <w:p>
            <w:r>
              <w:t>fisicaI_2022-23_42.xls</w:t>
            </w:r>
          </w:p>
        </w:tc>
        <w:tc>
          <w:tcPr>
            <w:tcW w:type="dxa" w:w="2880"/>
          </w:tcPr>
          <w:p>
            <w:r>
              <w:t>3.58</w:t>
            </w:r>
          </w:p>
        </w:tc>
        <w:tc>
          <w:tcPr>
            <w:tcW w:type="dxa" w:w="2880"/>
          </w:tcPr>
          <w:p>
            <w:r>
              <w:t>3.93</w:t>
            </w:r>
          </w:p>
        </w:tc>
      </w:tr>
      <w:tr>
        <w:tc>
          <w:tcPr>
            <w:tcW w:type="dxa" w:w="2880"/>
          </w:tcPr>
          <w:p>
            <w:r>
              <w:t>fisicaI_2022-23_43.xls</w:t>
            </w:r>
          </w:p>
        </w:tc>
        <w:tc>
          <w:tcPr>
            <w:tcW w:type="dxa" w:w="2880"/>
          </w:tcPr>
          <w:p>
            <w:r>
              <w:t>3.54</w:t>
            </w:r>
          </w:p>
        </w:tc>
        <w:tc>
          <w:tcPr>
            <w:tcW w:type="dxa" w:w="2880"/>
          </w:tcPr>
          <w:p>
            <w:r>
              <w:t>1.37</w:t>
            </w:r>
          </w:p>
        </w:tc>
      </w:tr>
      <w:tr>
        <w:tc>
          <w:tcPr>
            <w:tcW w:type="dxa" w:w="2880"/>
          </w:tcPr>
          <w:p>
            <w:r>
              <w:t>fisicaI_2022-23_44.xls</w:t>
            </w:r>
          </w:p>
        </w:tc>
        <w:tc>
          <w:tcPr>
            <w:tcW w:type="dxa" w:w="2880"/>
          </w:tcPr>
          <w:p>
            <w:r>
              <w:t>3.89</w:t>
            </w:r>
          </w:p>
        </w:tc>
        <w:tc>
          <w:tcPr>
            <w:tcW w:type="dxa" w:w="2880"/>
          </w:tcPr>
          <w:p>
            <w:r>
              <w:t>1.8</w:t>
            </w:r>
          </w:p>
        </w:tc>
      </w:tr>
      <w:tr>
        <w:tc>
          <w:tcPr>
            <w:tcW w:type="dxa" w:w="2880"/>
          </w:tcPr>
          <w:p>
            <w:r>
              <w:t>fisicaI_2022-23_45.xlsx</w:t>
            </w:r>
          </w:p>
        </w:tc>
        <w:tc>
          <w:tcPr>
            <w:tcW w:type="dxa" w:w="2880"/>
          </w:tcPr>
          <w:p>
            <w:r>
              <w:t>3.89</w:t>
            </w:r>
          </w:p>
        </w:tc>
        <w:tc>
          <w:tcPr>
            <w:tcW w:type="dxa" w:w="2880"/>
          </w:tcPr>
          <w:p>
            <w:r>
              <w:t>2.21</w:t>
            </w:r>
          </w:p>
        </w:tc>
      </w:tr>
      <w:tr>
        <w:tc>
          <w:tcPr>
            <w:tcW w:type="dxa" w:w="2880"/>
          </w:tcPr>
          <w:p>
            <w:r>
              <w:t>fisicaI_2022-23_46.xls</w:t>
            </w:r>
          </w:p>
        </w:tc>
        <w:tc>
          <w:tcPr>
            <w:tcW w:type="dxa" w:w="2880"/>
          </w:tcPr>
          <w:p>
            <w:r>
              <w:t>3.04</w:t>
            </w:r>
          </w:p>
        </w:tc>
        <w:tc>
          <w:tcPr>
            <w:tcW w:type="dxa" w:w="2880"/>
          </w:tcPr>
          <w:p>
            <w:r>
              <w:t>2.86</w:t>
            </w:r>
          </w:p>
        </w:tc>
      </w:tr>
      <w:tr>
        <w:tc>
          <w:tcPr>
            <w:tcW w:type="dxa" w:w="2880"/>
          </w:tcPr>
          <w:p>
            <w:r>
              <w:t>fisicaI_2022-23_47.xls</w:t>
            </w:r>
          </w:p>
        </w:tc>
        <w:tc>
          <w:tcPr>
            <w:tcW w:type="dxa" w:w="2880"/>
          </w:tcPr>
          <w:p>
            <w:r>
              <w:t>3.5</w:t>
            </w:r>
          </w:p>
        </w:tc>
        <w:tc>
          <w:tcPr>
            <w:tcW w:type="dxa" w:w="2880"/>
          </w:tcPr>
          <w:p>
            <w:r>
              <w:t>1.82</w:t>
            </w:r>
          </w:p>
        </w:tc>
      </w:tr>
      <w:tr>
        <w:tc>
          <w:tcPr>
            <w:tcW w:type="dxa" w:w="2880"/>
          </w:tcPr>
          <w:p>
            <w:r>
              <w:t>fisicaI_2022-23_48.xls</w:t>
            </w:r>
          </w:p>
        </w:tc>
        <w:tc>
          <w:tcPr>
            <w:tcW w:type="dxa" w:w="2880"/>
          </w:tcPr>
          <w:p>
            <w:r>
              <w:t>3.24</w:t>
            </w:r>
          </w:p>
        </w:tc>
        <w:tc>
          <w:tcPr>
            <w:tcW w:type="dxa" w:w="2880"/>
          </w:tcPr>
          <w:p>
            <w:r>
              <w:t>2.11</w:t>
            </w:r>
          </w:p>
        </w:tc>
      </w:tr>
      <w:tr>
        <w:tc>
          <w:tcPr>
            <w:tcW w:type="dxa" w:w="2880"/>
          </w:tcPr>
          <w:p>
            <w:r>
              <w:t>fisicaI_2022-23_49.xls</w:t>
            </w:r>
          </w:p>
        </w:tc>
        <w:tc>
          <w:tcPr>
            <w:tcW w:type="dxa" w:w="2880"/>
          </w:tcPr>
          <w:p>
            <w:r>
              <w:t>3.75</w:t>
            </w:r>
          </w:p>
        </w:tc>
        <w:tc>
          <w:tcPr>
            <w:tcW w:type="dxa" w:w="2880"/>
          </w:tcPr>
          <w:p>
            <w:r>
              <w:t>1.97</w:t>
            </w:r>
          </w:p>
        </w:tc>
      </w:tr>
      <w:tr>
        <w:tc>
          <w:tcPr>
            <w:tcW w:type="dxa" w:w="2880"/>
          </w:tcPr>
          <w:p>
            <w:r>
              <w:t>fisicaI_2022-23_50.xls</w:t>
            </w:r>
          </w:p>
        </w:tc>
        <w:tc>
          <w:tcPr>
            <w:tcW w:type="dxa" w:w="2880"/>
          </w:tcPr>
          <w:p>
            <w:r>
              <w:t>2.77</w:t>
            </w:r>
          </w:p>
        </w:tc>
        <w:tc>
          <w:tcPr>
            <w:tcW w:type="dxa" w:w="2880"/>
          </w:tcPr>
          <w:p>
            <w:r>
              <w:t>1.03</w:t>
            </w:r>
          </w:p>
        </w:tc>
      </w:tr>
      <w:tr>
        <w:tc>
          <w:tcPr>
            <w:tcW w:type="dxa" w:w="2880"/>
          </w:tcPr>
          <w:p>
            <w:r>
              <w:t>fisicaI_2022-23_51.xls</w:t>
            </w:r>
          </w:p>
        </w:tc>
        <w:tc>
          <w:tcPr>
            <w:tcW w:type="dxa" w:w="2880"/>
          </w:tcPr>
          <w:p>
            <w:r>
              <w:t>2.4</w:t>
            </w:r>
          </w:p>
        </w:tc>
        <w:tc>
          <w:tcPr>
            <w:tcW w:type="dxa" w:w="2880"/>
          </w:tcPr>
          <w:p>
            <w:r>
              <w:t>1.77</w:t>
            </w:r>
          </w:p>
        </w:tc>
      </w:tr>
      <w:tr>
        <w:tc>
          <w:tcPr>
            <w:tcW w:type="dxa" w:w="2880"/>
          </w:tcPr>
          <w:p>
            <w:r>
              <w:t>fisicaI_2022-23_52.xls</w:t>
            </w:r>
          </w:p>
        </w:tc>
        <w:tc>
          <w:tcPr>
            <w:tcW w:type="dxa" w:w="2880"/>
          </w:tcPr>
          <w:p>
            <w:r>
              <w:t>3.08</w:t>
            </w:r>
          </w:p>
        </w:tc>
        <w:tc>
          <w:tcPr>
            <w:tcW w:type="dxa" w:w="2880"/>
          </w:tcPr>
          <w:p>
            <w:r>
              <w:t>1.81</w:t>
            </w:r>
          </w:p>
        </w:tc>
      </w:tr>
      <w:tr>
        <w:tc>
          <w:tcPr>
            <w:tcW w:type="dxa" w:w="2880"/>
          </w:tcPr>
          <w:p>
            <w:r>
              <w:t>fisicaI_2022-23_53.xlsx</w:t>
            </w:r>
          </w:p>
        </w:tc>
        <w:tc>
          <w:tcPr>
            <w:tcW w:type="dxa" w:w="2880"/>
          </w:tcPr>
          <w:p>
            <w:r>
              <w:t>3.67</w:t>
            </w:r>
          </w:p>
        </w:tc>
        <w:tc>
          <w:tcPr>
            <w:tcW w:type="dxa" w:w="2880"/>
          </w:tcPr>
          <w:p>
            <w:r>
              <w:t>1.62</w:t>
            </w:r>
          </w:p>
        </w:tc>
      </w:tr>
      <w:tr>
        <w:tc>
          <w:tcPr>
            <w:tcW w:type="dxa" w:w="2880"/>
          </w:tcPr>
          <w:p>
            <w:r>
              <w:t>fisicaI_2022-23_54.xlsx</w:t>
            </w:r>
          </w:p>
        </w:tc>
        <w:tc>
          <w:tcPr>
            <w:tcW w:type="dxa" w:w="2880"/>
          </w:tcPr>
          <w:p>
            <w:r>
              <w:t>3.58</w:t>
            </w:r>
          </w:p>
        </w:tc>
        <w:tc>
          <w:tcPr>
            <w:tcW w:type="dxa" w:w="2880"/>
          </w:tcPr>
          <w:p>
            <w:r>
              <w:t>3.93</w:t>
            </w:r>
          </w:p>
        </w:tc>
      </w:tr>
      <w:tr>
        <w:tc>
          <w:tcPr>
            <w:tcW w:type="dxa" w:w="2880"/>
          </w:tcPr>
          <w:p>
            <w:r>
              <w:t>fisicaI_2022-23_55.xls</w:t>
            </w:r>
          </w:p>
        </w:tc>
        <w:tc>
          <w:tcPr>
            <w:tcW w:type="dxa" w:w="2880"/>
          </w:tcPr>
          <w:p>
            <w:r>
              <w:t>3.58</w:t>
            </w:r>
          </w:p>
        </w:tc>
        <w:tc>
          <w:tcPr>
            <w:tcW w:type="dxa" w:w="2880"/>
          </w:tcPr>
          <w:p>
            <w:r>
              <w:t>1.51</w:t>
            </w:r>
          </w:p>
        </w:tc>
      </w:tr>
      <w:tr>
        <w:tc>
          <w:tcPr>
            <w:tcW w:type="dxa" w:w="2880"/>
          </w:tcPr>
          <w:p>
            <w:r>
              <w:t>fisicaI_2022-23_56.xls</w:t>
            </w:r>
          </w:p>
        </w:tc>
        <w:tc>
          <w:tcPr>
            <w:tcW w:type="dxa" w:w="2880"/>
          </w:tcPr>
          <w:p>
            <w:r>
              <w:t>3.16</w:t>
            </w:r>
          </w:p>
        </w:tc>
        <w:tc>
          <w:tcPr>
            <w:tcW w:type="dxa" w:w="2880"/>
          </w:tcPr>
          <w:p>
            <w:r>
              <w:t>2.02</w:t>
            </w:r>
          </w:p>
        </w:tc>
      </w:tr>
      <w:tr>
        <w:tc>
          <w:tcPr>
            <w:tcW w:type="dxa" w:w="2880"/>
          </w:tcPr>
          <w:p>
            <w:r>
              <w:t>fisicaI_2022-23_57.xls</w:t>
            </w:r>
          </w:p>
        </w:tc>
        <w:tc>
          <w:tcPr>
            <w:tcW w:type="dxa" w:w="2880"/>
          </w:tcPr>
          <w:p>
            <w:r>
              <w:t>3.95</w:t>
            </w:r>
          </w:p>
        </w:tc>
        <w:tc>
          <w:tcPr>
            <w:tcW w:type="dxa" w:w="2880"/>
          </w:tcPr>
          <w:p>
            <w:r>
              <w:t>1.78</w:t>
            </w:r>
          </w:p>
        </w:tc>
      </w:tr>
      <w:tr>
        <w:tc>
          <w:tcPr>
            <w:tcW w:type="dxa" w:w="2880"/>
          </w:tcPr>
          <w:p>
            <w:r>
              <w:t>fisicaI_2022-23_58.xlsx</w:t>
            </w:r>
          </w:p>
        </w:tc>
        <w:tc>
          <w:tcPr>
            <w:tcW w:type="dxa" w:w="2880"/>
          </w:tcPr>
          <w:p>
            <w:r>
              <w:t>3.64</w:t>
            </w:r>
          </w:p>
        </w:tc>
        <w:tc>
          <w:tcPr>
            <w:tcW w:type="dxa" w:w="2880"/>
          </w:tcPr>
          <w:p>
            <w:r>
              <w:t>2.67</w:t>
            </w:r>
          </w:p>
        </w:tc>
      </w:tr>
      <w:tr>
        <w:tc>
          <w:tcPr>
            <w:tcW w:type="dxa" w:w="2880"/>
          </w:tcPr>
          <w:p>
            <w:r>
              <w:t>fisicaI_2022-23_59.xls</w:t>
            </w:r>
          </w:p>
        </w:tc>
        <w:tc>
          <w:tcPr>
            <w:tcW w:type="dxa" w:w="2880"/>
          </w:tcPr>
          <w:p>
            <w:r>
              <w:t>2.78</w:t>
            </w:r>
          </w:p>
        </w:tc>
        <w:tc>
          <w:tcPr>
            <w:tcW w:type="dxa" w:w="2880"/>
          </w:tcPr>
          <w:p>
            <w:r>
              <w:t>2.04</w:t>
            </w:r>
          </w:p>
        </w:tc>
      </w:tr>
      <w:tr>
        <w:tc>
          <w:tcPr>
            <w:tcW w:type="dxa" w:w="2880"/>
          </w:tcPr>
          <w:p>
            <w:r>
              <w:t>fisicaI_2022-23_61.xls</w:t>
            </w:r>
          </w:p>
        </w:tc>
        <w:tc>
          <w:tcPr>
            <w:tcW w:type="dxa" w:w="2880"/>
          </w:tcPr>
          <w:p>
            <w:r>
              <w:t>3.92</w:t>
            </w:r>
          </w:p>
        </w:tc>
        <w:tc>
          <w:tcPr>
            <w:tcW w:type="dxa" w:w="2880"/>
          </w:tcPr>
          <w:p>
            <w:r>
              <w:t>2.13</w:t>
            </w:r>
          </w:p>
        </w:tc>
      </w:tr>
      <w:tr>
        <w:tc>
          <w:tcPr>
            <w:tcW w:type="dxa" w:w="2880"/>
          </w:tcPr>
          <w:p>
            <w:r>
              <w:t>fisicaI_2022-23_62.xls</w:t>
            </w:r>
          </w:p>
        </w:tc>
        <w:tc>
          <w:tcPr>
            <w:tcW w:type="dxa" w:w="2880"/>
          </w:tcPr>
          <w:p>
            <w:r>
              <w:t>3.42</w:t>
            </w:r>
          </w:p>
        </w:tc>
        <w:tc>
          <w:tcPr>
            <w:tcW w:type="dxa" w:w="2880"/>
          </w:tcPr>
          <w:p>
            <w:r>
              <w:t>2.79</w:t>
            </w:r>
          </w:p>
        </w:tc>
      </w:tr>
      <w:tr>
        <w:tc>
          <w:tcPr>
            <w:tcW w:type="dxa" w:w="2880"/>
          </w:tcPr>
          <w:p>
            <w:r>
              <w:t>fisicaI_2022-23_63.xlsx</w:t>
            </w:r>
          </w:p>
        </w:tc>
        <w:tc>
          <w:tcPr>
            <w:tcW w:type="dxa" w:w="2880"/>
          </w:tcPr>
          <w:p>
            <w:r>
              <w:t>3.52</w:t>
            </w:r>
          </w:p>
        </w:tc>
        <w:tc>
          <w:tcPr>
            <w:tcW w:type="dxa" w:w="2880"/>
          </w:tcPr>
          <w:p>
            <w:r>
              <w:t>2.97</w:t>
            </w:r>
          </w:p>
        </w:tc>
      </w:tr>
      <w:tr>
        <w:tc>
          <w:tcPr>
            <w:tcW w:type="dxa" w:w="2880"/>
          </w:tcPr>
          <w:p>
            <w:r>
              <w:t>fisicaI_2022-23_64.xlsx</w:t>
            </w:r>
          </w:p>
        </w:tc>
        <w:tc>
          <w:tcPr>
            <w:tcW w:type="dxa" w:w="2880"/>
          </w:tcPr>
          <w:p>
            <w:r>
              <w:t>3.06</w:t>
            </w:r>
          </w:p>
        </w:tc>
        <w:tc>
          <w:tcPr>
            <w:tcW w:type="dxa" w:w="2880"/>
          </w:tcPr>
          <w:p>
            <w:r>
              <w:t>1.1</w:t>
            </w:r>
          </w:p>
        </w:tc>
      </w:tr>
      <w:tr>
        <w:tc>
          <w:tcPr>
            <w:tcW w:type="dxa" w:w="2880"/>
          </w:tcPr>
          <w:p>
            <w:r>
              <w:t>fisicaI_2022-23_65.xls</w:t>
            </w:r>
          </w:p>
        </w:tc>
        <w:tc>
          <w:tcPr>
            <w:tcW w:type="dxa" w:w="2880"/>
          </w:tcPr>
          <w:p>
            <w:r>
              <w:t>3.54</w:t>
            </w:r>
          </w:p>
        </w:tc>
        <w:tc>
          <w:tcPr>
            <w:tcW w:type="dxa" w:w="2880"/>
          </w:tcPr>
          <w:p>
            <w:r>
              <w:t>1.32</w:t>
            </w:r>
          </w:p>
        </w:tc>
      </w:tr>
      <w:tr>
        <w:tc>
          <w:tcPr>
            <w:tcW w:type="dxa" w:w="2880"/>
          </w:tcPr>
          <w:p>
            <w:r>
              <w:t>fisicaI_2022-23_66.xls</w:t>
            </w:r>
          </w:p>
        </w:tc>
        <w:tc>
          <w:tcPr>
            <w:tcW w:type="dxa" w:w="2880"/>
          </w:tcPr>
          <w:p>
            <w:r>
              <w:t>2.51</w:t>
            </w:r>
          </w:p>
        </w:tc>
        <w:tc>
          <w:tcPr>
            <w:tcW w:type="dxa" w:w="2880"/>
          </w:tcPr>
          <w:p>
            <w:r>
              <w:t>1.52</w:t>
            </w:r>
          </w:p>
        </w:tc>
      </w:tr>
      <w:tr>
        <w:tc>
          <w:tcPr>
            <w:tcW w:type="dxa" w:w="2880"/>
          </w:tcPr>
          <w:p>
            <w:r>
              <w:t>fisicaI_2022-23_67.xls</w:t>
            </w:r>
          </w:p>
        </w:tc>
        <w:tc>
          <w:tcPr>
            <w:tcW w:type="dxa" w:w="2880"/>
          </w:tcPr>
          <w:p>
            <w:r>
              <w:t>3.78</w:t>
            </w:r>
          </w:p>
        </w:tc>
        <w:tc>
          <w:tcPr>
            <w:tcW w:type="dxa" w:w="2880"/>
          </w:tcPr>
          <w:p>
            <w:r>
              <w:t>2.1</w:t>
            </w:r>
          </w:p>
        </w:tc>
      </w:tr>
      <w:tr>
        <w:tc>
          <w:tcPr>
            <w:tcW w:type="dxa" w:w="2880"/>
          </w:tcPr>
          <w:p>
            <w:r>
              <w:t>fisicaI_2022-23_68.xls</w:t>
            </w:r>
          </w:p>
        </w:tc>
        <w:tc>
          <w:tcPr>
            <w:tcW w:type="dxa" w:w="2880"/>
          </w:tcPr>
          <w:p>
            <w:r>
              <w:t>3.54</w:t>
            </w:r>
          </w:p>
        </w:tc>
        <w:tc>
          <w:tcPr>
            <w:tcW w:type="dxa" w:w="2880"/>
          </w:tcPr>
          <w:p>
            <w:r>
              <w:t>3.37</w:t>
            </w:r>
          </w:p>
        </w:tc>
      </w:tr>
      <w:tr>
        <w:tc>
          <w:tcPr>
            <w:tcW w:type="dxa" w:w="2880"/>
          </w:tcPr>
          <w:p>
            <w:r>
              <w:t>fisicaI_2022-23_69.xls</w:t>
            </w:r>
          </w:p>
        </w:tc>
        <w:tc>
          <w:tcPr>
            <w:tcW w:type="dxa" w:w="2880"/>
          </w:tcPr>
          <w:p>
            <w:r>
              <w:t>3.85</w:t>
            </w:r>
          </w:p>
        </w:tc>
        <w:tc>
          <w:tcPr>
            <w:tcW w:type="dxa" w:w="2880"/>
          </w:tcPr>
          <w:p>
            <w:r>
              <w:t>1.35</w:t>
            </w:r>
          </w:p>
        </w:tc>
      </w:tr>
      <w:tr>
        <w:tc>
          <w:tcPr>
            <w:tcW w:type="dxa" w:w="2880"/>
          </w:tcPr>
          <w:p>
            <w:r>
              <w:t>fisicaI_2022-23_70.xls</w:t>
            </w:r>
          </w:p>
        </w:tc>
        <w:tc>
          <w:tcPr>
            <w:tcW w:type="dxa" w:w="2880"/>
          </w:tcPr>
          <w:p>
            <w:r>
              <w:t>2.94</w:t>
            </w:r>
          </w:p>
        </w:tc>
        <w:tc>
          <w:tcPr>
            <w:tcW w:type="dxa" w:w="2880"/>
          </w:tcPr>
          <w:p>
            <w:r>
              <w:t>2.1</w:t>
            </w:r>
          </w:p>
        </w:tc>
      </w:tr>
      <w:tr>
        <w:tc>
          <w:tcPr>
            <w:tcW w:type="dxa" w:w="2880"/>
          </w:tcPr>
          <w:p>
            <w:r>
              <w:t>fisicaI_2022-23_71.xls</w:t>
            </w:r>
          </w:p>
        </w:tc>
        <w:tc>
          <w:tcPr>
            <w:tcW w:type="dxa" w:w="2880"/>
          </w:tcPr>
          <w:p>
            <w:r>
              <w:t>1.0</w:t>
            </w:r>
          </w:p>
        </w:tc>
        <w:tc>
          <w:tcPr>
            <w:tcW w:type="dxa" w:w="2880"/>
          </w:tcPr>
          <w:p>
            <w:r>
              <w:t>1.08</w:t>
            </w:r>
          </w:p>
        </w:tc>
      </w:tr>
      <w:tr>
        <w:tc>
          <w:tcPr>
            <w:tcW w:type="dxa" w:w="2880"/>
          </w:tcPr>
          <w:p>
            <w:r>
              <w:t>fisicaI_2022-23_72.xls</w:t>
            </w:r>
          </w:p>
        </w:tc>
        <w:tc>
          <w:tcPr>
            <w:tcW w:type="dxa" w:w="2880"/>
          </w:tcPr>
          <w:p>
            <w:r>
              <w:t>3.71</w:t>
            </w:r>
          </w:p>
        </w:tc>
        <w:tc>
          <w:tcPr>
            <w:tcW w:type="dxa" w:w="2880"/>
          </w:tcPr>
          <w:p>
            <w:r>
              <w:t>2.52</w:t>
            </w:r>
          </w:p>
        </w:tc>
      </w:tr>
      <w:tr>
        <w:tc>
          <w:tcPr>
            <w:tcW w:type="dxa" w:w="2880"/>
          </w:tcPr>
          <w:p>
            <w:r>
              <w:t>fisicaI_2022-23_73.xls</w:t>
            </w:r>
          </w:p>
        </w:tc>
        <w:tc>
          <w:tcPr>
            <w:tcW w:type="dxa" w:w="2880"/>
          </w:tcPr>
          <w:p>
            <w:r>
              <w:t>3.76</w:t>
            </w:r>
          </w:p>
        </w:tc>
        <w:tc>
          <w:tcPr>
            <w:tcW w:type="dxa" w:w="2880"/>
          </w:tcPr>
          <w:p>
            <w:r>
              <w:t>1.38</w:t>
            </w:r>
          </w:p>
        </w:tc>
      </w:tr>
      <w:tr>
        <w:tc>
          <w:tcPr>
            <w:tcW w:type="dxa" w:w="2880"/>
          </w:tcPr>
          <w:p>
            <w:r>
              <w:t>fisicaI_2022-23_74.xlsx</w:t>
            </w:r>
          </w:p>
        </w:tc>
        <w:tc>
          <w:tcPr>
            <w:tcW w:type="dxa" w:w="2880"/>
          </w:tcPr>
          <w:p>
            <w:r>
              <w:t>2.73</w:t>
            </w:r>
          </w:p>
        </w:tc>
        <w:tc>
          <w:tcPr>
            <w:tcW w:type="dxa" w:w="2880"/>
          </w:tcPr>
          <w:p>
            <w:r>
              <w:t>2.54</w:t>
            </w:r>
          </w:p>
        </w:tc>
      </w:tr>
      <w:tr>
        <w:tc>
          <w:tcPr>
            <w:tcW w:type="dxa" w:w="2880"/>
          </w:tcPr>
          <w:p>
            <w:r>
              <w:t>fisicaI_2022-23_75.xls</w:t>
            </w:r>
          </w:p>
        </w:tc>
        <w:tc>
          <w:tcPr>
            <w:tcW w:type="dxa" w:w="2880"/>
          </w:tcPr>
          <w:p>
            <w:r>
              <w:t>3.79</w:t>
            </w:r>
          </w:p>
        </w:tc>
        <w:tc>
          <w:tcPr>
            <w:tcW w:type="dxa" w:w="2880"/>
          </w:tcPr>
          <w:p>
            <w:r>
              <w:t>2.61</w:t>
            </w:r>
          </w:p>
        </w:tc>
      </w:tr>
      <w:tr>
        <w:tc>
          <w:tcPr>
            <w:tcW w:type="dxa" w:w="2880"/>
          </w:tcPr>
          <w:p>
            <w:r>
              <w:t>fisicaI_2022-23_76.xls</w:t>
            </w:r>
          </w:p>
        </w:tc>
        <w:tc>
          <w:tcPr>
            <w:tcW w:type="dxa" w:w="2880"/>
          </w:tcPr>
          <w:p>
            <w:r>
              <w:t>3.26</w:t>
            </w:r>
          </w:p>
        </w:tc>
        <w:tc>
          <w:tcPr>
            <w:tcW w:type="dxa" w:w="2880"/>
          </w:tcPr>
          <w:p>
            <w:r>
              <w:t>2.01</w:t>
            </w:r>
          </w:p>
        </w:tc>
      </w:tr>
      <w:tr>
        <w:tc>
          <w:tcPr>
            <w:tcW w:type="dxa" w:w="2880"/>
          </w:tcPr>
          <w:p>
            <w:r>
              <w:t>fisicaI_2023-24_01.xls</w:t>
            </w:r>
          </w:p>
        </w:tc>
        <w:tc>
          <w:tcPr>
            <w:tcW w:type="dxa" w:w="2880"/>
          </w:tcPr>
          <w:p>
            <w:r>
              <w:t>3.63</w:t>
            </w:r>
          </w:p>
        </w:tc>
        <w:tc>
          <w:tcPr>
            <w:tcW w:type="dxa" w:w="2880"/>
          </w:tcPr>
          <w:p>
            <w:r>
              <w:t>2.71</w:t>
            </w:r>
          </w:p>
        </w:tc>
      </w:tr>
      <w:tr>
        <w:tc>
          <w:tcPr>
            <w:tcW w:type="dxa" w:w="2880"/>
          </w:tcPr>
          <w:p>
            <w:r>
              <w:t>fisicaI_2023-24_02.xls</w:t>
            </w:r>
          </w:p>
        </w:tc>
        <w:tc>
          <w:tcPr>
            <w:tcW w:type="dxa" w:w="2880"/>
          </w:tcPr>
          <w:p>
            <w:r>
              <w:t>3.51</w:t>
            </w:r>
          </w:p>
        </w:tc>
        <w:tc>
          <w:tcPr>
            <w:tcW w:type="dxa" w:w="2880"/>
          </w:tcPr>
          <w:p>
            <w:r>
              <w:t>1.78</w:t>
            </w:r>
          </w:p>
        </w:tc>
      </w:tr>
      <w:tr>
        <w:tc>
          <w:tcPr>
            <w:tcW w:type="dxa" w:w="2880"/>
          </w:tcPr>
          <w:p>
            <w:r>
              <w:t>fisicaI_2023-24_03.xlsx</w:t>
            </w:r>
          </w:p>
        </w:tc>
        <w:tc>
          <w:tcPr>
            <w:tcW w:type="dxa" w:w="2880"/>
          </w:tcPr>
          <w:p>
            <w:r>
              <w:t>3.85</w:t>
            </w:r>
          </w:p>
        </w:tc>
        <w:tc>
          <w:tcPr>
            <w:tcW w:type="dxa" w:w="2880"/>
          </w:tcPr>
          <w:p>
            <w:r>
              <w:t>1.36</w:t>
            </w:r>
          </w:p>
        </w:tc>
      </w:tr>
      <w:tr>
        <w:tc>
          <w:tcPr>
            <w:tcW w:type="dxa" w:w="2880"/>
          </w:tcPr>
          <w:p>
            <w:r>
              <w:t>fisicaI_2023-24_04.xls</w:t>
            </w:r>
          </w:p>
        </w:tc>
        <w:tc>
          <w:tcPr>
            <w:tcW w:type="dxa" w:w="2880"/>
          </w:tcPr>
          <w:p>
            <w:r>
              <w:t>3.71</w:t>
            </w:r>
          </w:p>
        </w:tc>
        <w:tc>
          <w:tcPr>
            <w:tcW w:type="dxa" w:w="2880"/>
          </w:tcPr>
          <w:p>
            <w:r>
              <w:t>1.83</w:t>
            </w:r>
          </w:p>
        </w:tc>
      </w:tr>
      <w:tr>
        <w:tc>
          <w:tcPr>
            <w:tcW w:type="dxa" w:w="2880"/>
          </w:tcPr>
          <w:p>
            <w:r>
              <w:t>fisicaI_2023-24_05.xls</w:t>
            </w:r>
          </w:p>
        </w:tc>
        <w:tc>
          <w:tcPr>
            <w:tcW w:type="dxa" w:w="2880"/>
          </w:tcPr>
          <w:p>
            <w:r>
              <w:t>2.94</w:t>
            </w:r>
          </w:p>
        </w:tc>
        <w:tc>
          <w:tcPr>
            <w:tcW w:type="dxa" w:w="2880"/>
          </w:tcPr>
          <w:p>
            <w:r>
              <w:t>2.07</w:t>
            </w:r>
          </w:p>
        </w:tc>
      </w:tr>
      <w:tr>
        <w:tc>
          <w:tcPr>
            <w:tcW w:type="dxa" w:w="2880"/>
          </w:tcPr>
          <w:p>
            <w:r>
              <w:t>fisicaI_2023-24_06.xlsx</w:t>
            </w:r>
          </w:p>
        </w:tc>
        <w:tc>
          <w:tcPr>
            <w:tcW w:type="dxa" w:w="2880"/>
          </w:tcPr>
          <w:p>
            <w:r>
              <w:t>3.23</w:t>
            </w:r>
          </w:p>
        </w:tc>
        <w:tc>
          <w:tcPr>
            <w:tcW w:type="dxa" w:w="2880"/>
          </w:tcPr>
          <w:p>
            <w:r>
              <w:t>2.11</w:t>
            </w:r>
          </w:p>
        </w:tc>
      </w:tr>
      <w:tr>
        <w:tc>
          <w:tcPr>
            <w:tcW w:type="dxa" w:w="2880"/>
          </w:tcPr>
          <w:p>
            <w:r>
              <w:t>fisicaI_2023-24_07.xlsx</w:t>
            </w:r>
          </w:p>
        </w:tc>
        <w:tc>
          <w:tcPr>
            <w:tcW w:type="dxa" w:w="2880"/>
          </w:tcPr>
          <w:p>
            <w:r>
              <w:t>3.3</w:t>
            </w:r>
          </w:p>
        </w:tc>
        <w:tc>
          <w:tcPr>
            <w:tcW w:type="dxa" w:w="2880"/>
          </w:tcPr>
          <w:p>
            <w:r>
              <w:t>1.85</w:t>
            </w:r>
          </w:p>
        </w:tc>
      </w:tr>
      <w:tr>
        <w:tc>
          <w:tcPr>
            <w:tcW w:type="dxa" w:w="2880"/>
          </w:tcPr>
          <w:p>
            <w:r>
              <w:t>fisicaI_2023-24_08.xls</w:t>
            </w:r>
          </w:p>
        </w:tc>
        <w:tc>
          <w:tcPr>
            <w:tcW w:type="dxa" w:w="2880"/>
          </w:tcPr>
          <w:p>
            <w:r>
              <w:t>3.52</w:t>
            </w:r>
          </w:p>
        </w:tc>
        <w:tc>
          <w:tcPr>
            <w:tcW w:type="dxa" w:w="2880"/>
          </w:tcPr>
          <w:p>
            <w:r>
              <w:t>1.31</w:t>
            </w:r>
          </w:p>
        </w:tc>
      </w:tr>
      <w:tr>
        <w:tc>
          <w:tcPr>
            <w:tcW w:type="dxa" w:w="2880"/>
          </w:tcPr>
          <w:p>
            <w:r>
              <w:t>fisicaI_2023-24_09.xls</w:t>
            </w:r>
          </w:p>
        </w:tc>
        <w:tc>
          <w:tcPr>
            <w:tcW w:type="dxa" w:w="2880"/>
          </w:tcPr>
          <w:p>
            <w:r>
              <w:t>3.91</w:t>
            </w:r>
          </w:p>
        </w:tc>
        <w:tc>
          <w:tcPr>
            <w:tcW w:type="dxa" w:w="2880"/>
          </w:tcPr>
          <w:p>
            <w:r>
              <w:t>2.57</w:t>
            </w:r>
          </w:p>
        </w:tc>
      </w:tr>
      <w:tr>
        <w:tc>
          <w:tcPr>
            <w:tcW w:type="dxa" w:w="2880"/>
          </w:tcPr>
          <w:p>
            <w:r>
              <w:t>fisicaI_2023-24_10.xls</w:t>
            </w:r>
          </w:p>
        </w:tc>
        <w:tc>
          <w:tcPr>
            <w:tcW w:type="dxa" w:w="2880"/>
          </w:tcPr>
          <w:p>
            <w:r>
              <w:t>3.41</w:t>
            </w:r>
          </w:p>
        </w:tc>
        <w:tc>
          <w:tcPr>
            <w:tcW w:type="dxa" w:w="2880"/>
          </w:tcPr>
          <w:p>
            <w:r>
              <w:t>2.1</w:t>
            </w:r>
          </w:p>
        </w:tc>
      </w:tr>
      <w:tr>
        <w:tc>
          <w:tcPr>
            <w:tcW w:type="dxa" w:w="2880"/>
          </w:tcPr>
          <w:p>
            <w:r>
              <w:t>fisicaI_2023-24_11.xlsx</w:t>
            </w:r>
          </w:p>
        </w:tc>
        <w:tc>
          <w:tcPr>
            <w:tcW w:type="dxa" w:w="2880"/>
          </w:tcPr>
          <w:p>
            <w:r>
              <w:t>3.18</w:t>
            </w:r>
          </w:p>
        </w:tc>
        <w:tc>
          <w:tcPr>
            <w:tcW w:type="dxa" w:w="2880"/>
          </w:tcPr>
          <w:p>
            <w:r>
              <w:t>1.26</w:t>
            </w:r>
          </w:p>
        </w:tc>
      </w:tr>
      <w:tr>
        <w:tc>
          <w:tcPr>
            <w:tcW w:type="dxa" w:w="2880"/>
          </w:tcPr>
          <w:p>
            <w:r>
              <w:t>fisicaI_2023-24_12.xls</w:t>
            </w:r>
          </w:p>
        </w:tc>
        <w:tc>
          <w:tcPr>
            <w:tcW w:type="dxa" w:w="2880"/>
          </w:tcPr>
          <w:p>
            <w:r>
              <w:t>3.54</w:t>
            </w:r>
          </w:p>
        </w:tc>
        <w:tc>
          <w:tcPr>
            <w:tcW w:type="dxa" w:w="2880"/>
          </w:tcPr>
          <w:p>
            <w:r>
              <w:t>1.32</w:t>
            </w:r>
          </w:p>
        </w:tc>
      </w:tr>
      <w:tr>
        <w:tc>
          <w:tcPr>
            <w:tcW w:type="dxa" w:w="2880"/>
          </w:tcPr>
          <w:p>
            <w:r>
              <w:t>fisicaI_2023-24_13.xls</w:t>
            </w:r>
          </w:p>
        </w:tc>
        <w:tc>
          <w:tcPr>
            <w:tcW w:type="dxa" w:w="2880"/>
          </w:tcPr>
          <w:p>
            <w:r>
              <w:t>2.86</w:t>
            </w:r>
          </w:p>
        </w:tc>
        <w:tc>
          <w:tcPr>
            <w:tcW w:type="dxa" w:w="2880"/>
          </w:tcPr>
          <w:p>
            <w:r>
              <w:t>2.41</w:t>
            </w:r>
          </w:p>
        </w:tc>
      </w:tr>
      <w:tr>
        <w:tc>
          <w:tcPr>
            <w:tcW w:type="dxa" w:w="2880"/>
          </w:tcPr>
          <w:p>
            <w:r>
              <w:t>fisicaI_2023-24_14.xls</w:t>
            </w:r>
          </w:p>
        </w:tc>
        <w:tc>
          <w:tcPr>
            <w:tcW w:type="dxa" w:w="2880"/>
          </w:tcPr>
          <w:p>
            <w:r>
              <w:t>3.79</w:t>
            </w:r>
          </w:p>
        </w:tc>
        <w:tc>
          <w:tcPr>
            <w:tcW w:type="dxa" w:w="2880"/>
          </w:tcPr>
          <w:p>
            <w:r>
              <w:t>2.01</w:t>
            </w:r>
          </w:p>
        </w:tc>
      </w:tr>
      <w:tr>
        <w:tc>
          <w:tcPr>
            <w:tcW w:type="dxa" w:w="2880"/>
          </w:tcPr>
          <w:p>
            <w:r>
              <w:t>fisicaI_2023-24_15.xls</w:t>
            </w:r>
          </w:p>
        </w:tc>
        <w:tc>
          <w:tcPr>
            <w:tcW w:type="dxa" w:w="2880"/>
          </w:tcPr>
          <w:p>
            <w:r>
              <w:t>3.04</w:t>
            </w:r>
          </w:p>
        </w:tc>
        <w:tc>
          <w:tcPr>
            <w:tcW w:type="dxa" w:w="2880"/>
          </w:tcPr>
          <w:p>
            <w:r>
              <w:t>2.41</w:t>
            </w:r>
          </w:p>
        </w:tc>
      </w:tr>
      <w:tr>
        <w:tc>
          <w:tcPr>
            <w:tcW w:type="dxa" w:w="2880"/>
          </w:tcPr>
          <w:p>
            <w:r>
              <w:t>fisicaI_2023-24_16.xls</w:t>
            </w:r>
          </w:p>
        </w:tc>
        <w:tc>
          <w:tcPr>
            <w:tcW w:type="dxa" w:w="2880"/>
          </w:tcPr>
          <w:p>
            <w:r>
              <w:t>3.14</w:t>
            </w:r>
          </w:p>
        </w:tc>
        <w:tc>
          <w:tcPr>
            <w:tcW w:type="dxa" w:w="2880"/>
          </w:tcPr>
          <w:p>
            <w:r>
              <w:t>1.59</w:t>
            </w:r>
          </w:p>
        </w:tc>
      </w:tr>
      <w:tr>
        <w:tc>
          <w:tcPr>
            <w:tcW w:type="dxa" w:w="2880"/>
          </w:tcPr>
          <w:p>
            <w:r>
              <w:t>fisicaI_2023-24_17.xls</w:t>
            </w:r>
          </w:p>
        </w:tc>
        <w:tc>
          <w:tcPr>
            <w:tcW w:type="dxa" w:w="2880"/>
          </w:tcPr>
          <w:p>
            <w:r>
              <w:t>3.48</w:t>
            </w:r>
          </w:p>
        </w:tc>
        <w:tc>
          <w:tcPr>
            <w:tcW w:type="dxa" w:w="2880"/>
          </w:tcPr>
          <w:p>
            <w:r>
              <w:t>2.15</w:t>
            </w:r>
          </w:p>
        </w:tc>
      </w:tr>
      <w:tr>
        <w:tc>
          <w:tcPr>
            <w:tcW w:type="dxa" w:w="2880"/>
          </w:tcPr>
          <w:p>
            <w:r>
              <w:t>fisicaI_2023-24_18.xls</w:t>
            </w:r>
          </w:p>
        </w:tc>
        <w:tc>
          <w:tcPr>
            <w:tcW w:type="dxa" w:w="2880"/>
          </w:tcPr>
          <w:p>
            <w:r>
              <w:t>3.47</w:t>
            </w:r>
          </w:p>
        </w:tc>
        <w:tc>
          <w:tcPr>
            <w:tcW w:type="dxa" w:w="2880"/>
          </w:tcPr>
          <w:p>
            <w:r>
              <w:t>2.86</w:t>
            </w:r>
          </w:p>
        </w:tc>
      </w:tr>
      <w:tr>
        <w:tc>
          <w:tcPr>
            <w:tcW w:type="dxa" w:w="2880"/>
          </w:tcPr>
          <w:p>
            <w:r>
              <w:t>fisicaI_2023-24_20.xls</w:t>
            </w:r>
          </w:p>
        </w:tc>
        <w:tc>
          <w:tcPr>
            <w:tcW w:type="dxa" w:w="2880"/>
          </w:tcPr>
          <w:p>
            <w:r>
              <w:t>2.8</w:t>
            </w:r>
          </w:p>
        </w:tc>
        <w:tc>
          <w:tcPr>
            <w:tcW w:type="dxa" w:w="2880"/>
          </w:tcPr>
          <w:p>
            <w:r>
              <w:t>1.19</w:t>
            </w:r>
          </w:p>
        </w:tc>
      </w:tr>
      <w:tr>
        <w:tc>
          <w:tcPr>
            <w:tcW w:type="dxa" w:w="2880"/>
          </w:tcPr>
          <w:p>
            <w:r>
              <w:t>fisicaI_2023-24_21.xls</w:t>
            </w:r>
          </w:p>
        </w:tc>
        <w:tc>
          <w:tcPr>
            <w:tcW w:type="dxa" w:w="2880"/>
          </w:tcPr>
          <w:p>
            <w:r>
              <w:t>3.09</w:t>
            </w:r>
          </w:p>
        </w:tc>
        <w:tc>
          <w:tcPr>
            <w:tcW w:type="dxa" w:w="2880"/>
          </w:tcPr>
          <w:p>
            <w:r>
              <w:t>1.07</w:t>
            </w:r>
          </w:p>
        </w:tc>
      </w:tr>
      <w:tr>
        <w:tc>
          <w:tcPr>
            <w:tcW w:type="dxa" w:w="2880"/>
          </w:tcPr>
          <w:p>
            <w:r>
              <w:t>fisicaI_2023-24_22.xls</w:t>
            </w:r>
          </w:p>
        </w:tc>
        <w:tc>
          <w:tcPr>
            <w:tcW w:type="dxa" w:w="2880"/>
          </w:tcPr>
          <w:p>
            <w:r>
              <w:t>3.22</w:t>
            </w:r>
          </w:p>
        </w:tc>
        <w:tc>
          <w:tcPr>
            <w:tcW w:type="dxa" w:w="2880"/>
          </w:tcPr>
          <w:p>
            <w:r>
              <w:t>2.98</w:t>
            </w:r>
          </w:p>
        </w:tc>
      </w:tr>
      <w:tr>
        <w:tc>
          <w:tcPr>
            <w:tcW w:type="dxa" w:w="2880"/>
          </w:tcPr>
          <w:p>
            <w:r>
              <w:t>fisicaI_2023-24_23.xls</w:t>
            </w:r>
          </w:p>
        </w:tc>
        <w:tc>
          <w:tcPr>
            <w:tcW w:type="dxa" w:w="2880"/>
          </w:tcPr>
          <w:p>
            <w:r>
              <w:t>3.52</w:t>
            </w:r>
          </w:p>
        </w:tc>
        <w:tc>
          <w:tcPr>
            <w:tcW w:type="dxa" w:w="2880"/>
          </w:tcPr>
          <w:p>
            <w:r>
              <w:t>2.59</w:t>
            </w:r>
          </w:p>
        </w:tc>
      </w:tr>
      <w:tr>
        <w:tc>
          <w:tcPr>
            <w:tcW w:type="dxa" w:w="2880"/>
          </w:tcPr>
          <w:p>
            <w:r>
              <w:t>fisicaI_2023-24_24.xls</w:t>
            </w:r>
          </w:p>
        </w:tc>
        <w:tc>
          <w:tcPr>
            <w:tcW w:type="dxa" w:w="2880"/>
          </w:tcPr>
          <w:p>
            <w:r>
              <w:t>3.51</w:t>
            </w:r>
          </w:p>
        </w:tc>
        <w:tc>
          <w:tcPr>
            <w:tcW w:type="dxa" w:w="2880"/>
          </w:tcPr>
          <w:p>
            <w:r>
              <w:t>1.7</w:t>
            </w:r>
          </w:p>
        </w:tc>
      </w:tr>
      <w:tr>
        <w:tc>
          <w:tcPr>
            <w:tcW w:type="dxa" w:w="2880"/>
          </w:tcPr>
          <w:p>
            <w:r>
              <w:t>fisicaI_2023-24_25.xls</w:t>
            </w:r>
          </w:p>
        </w:tc>
        <w:tc>
          <w:tcPr>
            <w:tcW w:type="dxa" w:w="2880"/>
          </w:tcPr>
          <w:p>
            <w:r>
              <w:t>3.77</w:t>
            </w:r>
          </w:p>
        </w:tc>
        <w:tc>
          <w:tcPr>
            <w:tcW w:type="dxa" w:w="2880"/>
          </w:tcPr>
          <w:p>
            <w:r>
              <w:t>2.24</w:t>
            </w:r>
          </w:p>
        </w:tc>
      </w:tr>
      <w:tr>
        <w:tc>
          <w:tcPr>
            <w:tcW w:type="dxa" w:w="2880"/>
          </w:tcPr>
          <w:p>
            <w:r>
              <w:t>fisicaI_2023-24_26.xls</w:t>
            </w:r>
          </w:p>
        </w:tc>
        <w:tc>
          <w:tcPr>
            <w:tcW w:type="dxa" w:w="2880"/>
          </w:tcPr>
          <w:p>
            <w:r>
              <w:t>2.98</w:t>
            </w:r>
          </w:p>
        </w:tc>
        <w:tc>
          <w:tcPr>
            <w:tcW w:type="dxa" w:w="2880"/>
          </w:tcPr>
          <w:p>
            <w:r>
              <w:t>1.54</w:t>
            </w:r>
          </w:p>
        </w:tc>
      </w:tr>
      <w:tr>
        <w:tc>
          <w:tcPr>
            <w:tcW w:type="dxa" w:w="2880"/>
          </w:tcPr>
          <w:p>
            <w:r>
              <w:t>fisicaI_2023-24_27.xls</w:t>
            </w:r>
          </w:p>
        </w:tc>
        <w:tc>
          <w:tcPr>
            <w:tcW w:type="dxa" w:w="2880"/>
          </w:tcPr>
          <w:p>
            <w:r>
              <w:t>3.92</w:t>
            </w:r>
          </w:p>
        </w:tc>
        <w:tc>
          <w:tcPr>
            <w:tcW w:type="dxa" w:w="2880"/>
          </w:tcPr>
          <w:p>
            <w:r>
              <w:t>1.11</w:t>
            </w:r>
          </w:p>
        </w:tc>
      </w:tr>
      <w:tr>
        <w:tc>
          <w:tcPr>
            <w:tcW w:type="dxa" w:w="2880"/>
          </w:tcPr>
          <w:p>
            <w:r>
              <w:t>fisicaI_2023-24_28.xls</w:t>
            </w:r>
          </w:p>
        </w:tc>
        <w:tc>
          <w:tcPr>
            <w:tcW w:type="dxa" w:w="2880"/>
          </w:tcPr>
          <w:p>
            <w:r>
              <w:t>2.92</w:t>
            </w:r>
          </w:p>
        </w:tc>
        <w:tc>
          <w:tcPr>
            <w:tcW w:type="dxa" w:w="2880"/>
          </w:tcPr>
          <w:p>
            <w:r>
              <w:t>1.3</w:t>
            </w:r>
          </w:p>
        </w:tc>
      </w:tr>
      <w:tr>
        <w:tc>
          <w:tcPr>
            <w:tcW w:type="dxa" w:w="2880"/>
          </w:tcPr>
          <w:p>
            <w:r>
              <w:t>fisicaI_2023-24_29.xlsx</w:t>
            </w:r>
          </w:p>
        </w:tc>
        <w:tc>
          <w:tcPr>
            <w:tcW w:type="dxa" w:w="2880"/>
          </w:tcPr>
          <w:p>
            <w:r>
              <w:t>2.51</w:t>
            </w:r>
          </w:p>
        </w:tc>
        <w:tc>
          <w:tcPr>
            <w:tcW w:type="dxa" w:w="2880"/>
          </w:tcPr>
          <w:p>
            <w:r>
              <w:t>1.35</w:t>
            </w:r>
          </w:p>
        </w:tc>
      </w:tr>
      <w:tr>
        <w:tc>
          <w:tcPr>
            <w:tcW w:type="dxa" w:w="2880"/>
          </w:tcPr>
          <w:p>
            <w:r>
              <w:t>fisicaI_2023-24_30.xls</w:t>
            </w:r>
          </w:p>
        </w:tc>
        <w:tc>
          <w:tcPr>
            <w:tcW w:type="dxa" w:w="2880"/>
          </w:tcPr>
          <w:p>
            <w:r>
              <w:t>3.84</w:t>
            </w:r>
          </w:p>
        </w:tc>
        <w:tc>
          <w:tcPr>
            <w:tcW w:type="dxa" w:w="2880"/>
          </w:tcPr>
          <w:p>
            <w:r>
              <w:t>2.78</w:t>
            </w:r>
          </w:p>
        </w:tc>
      </w:tr>
      <w:tr>
        <w:tc>
          <w:tcPr>
            <w:tcW w:type="dxa" w:w="2880"/>
          </w:tcPr>
          <w:p>
            <w:r>
              <w:t>fisicaI_2023-24_31.xls</w:t>
            </w:r>
          </w:p>
        </w:tc>
        <w:tc>
          <w:tcPr>
            <w:tcW w:type="dxa" w:w="2880"/>
          </w:tcPr>
          <w:p>
            <w:r>
              <w:t>3.83</w:t>
            </w:r>
          </w:p>
        </w:tc>
        <w:tc>
          <w:tcPr>
            <w:tcW w:type="dxa" w:w="2880"/>
          </w:tcPr>
          <w:p>
            <w:r>
              <w:t>1.85</w:t>
            </w:r>
          </w:p>
        </w:tc>
      </w:tr>
      <w:tr>
        <w:tc>
          <w:tcPr>
            <w:tcW w:type="dxa" w:w="2880"/>
          </w:tcPr>
          <w:p>
            <w:r>
              <w:t>fisicaI_2023-24_32.xls</w:t>
            </w:r>
          </w:p>
        </w:tc>
        <w:tc>
          <w:tcPr>
            <w:tcW w:type="dxa" w:w="2880"/>
          </w:tcPr>
          <w:p>
            <w:r>
              <w:t>3.25</w:t>
            </w:r>
          </w:p>
        </w:tc>
        <w:tc>
          <w:tcPr>
            <w:tcW w:type="dxa" w:w="2880"/>
          </w:tcPr>
          <w:p>
            <w:r>
              <w:t>1.77</w:t>
            </w:r>
          </w:p>
        </w:tc>
      </w:tr>
      <w:tr>
        <w:tc>
          <w:tcPr>
            <w:tcW w:type="dxa" w:w="2880"/>
          </w:tcPr>
          <w:p>
            <w:r>
              <w:t>fisicaI_2023-24_33.xls</w:t>
            </w:r>
          </w:p>
        </w:tc>
        <w:tc>
          <w:tcPr>
            <w:tcW w:type="dxa" w:w="2880"/>
          </w:tcPr>
          <w:p>
            <w:r>
              <w:t>3.8</w:t>
            </w:r>
          </w:p>
        </w:tc>
        <w:tc>
          <w:tcPr>
            <w:tcW w:type="dxa" w:w="2880"/>
          </w:tcPr>
          <w:p>
            <w:r>
              <w:t>2.89</w:t>
            </w:r>
          </w:p>
        </w:tc>
      </w:tr>
      <w:tr>
        <w:tc>
          <w:tcPr>
            <w:tcW w:type="dxa" w:w="2880"/>
          </w:tcPr>
          <w:p>
            <w:r>
              <w:t>fisicaI_2023-24_34.xls</w:t>
            </w:r>
          </w:p>
        </w:tc>
        <w:tc>
          <w:tcPr>
            <w:tcW w:type="dxa" w:w="2880"/>
          </w:tcPr>
          <w:p>
            <w:r>
              <w:t>3.76</w:t>
            </w:r>
          </w:p>
        </w:tc>
        <w:tc>
          <w:tcPr>
            <w:tcW w:type="dxa" w:w="2880"/>
          </w:tcPr>
          <w:p>
            <w:r>
              <w:t>2.22</w:t>
            </w:r>
          </w:p>
        </w:tc>
      </w:tr>
      <w:tr>
        <w:tc>
          <w:tcPr>
            <w:tcW w:type="dxa" w:w="2880"/>
          </w:tcPr>
          <w:p>
            <w:r>
              <w:t>fisicaI_2023-24_35.xls</w:t>
            </w:r>
          </w:p>
        </w:tc>
        <w:tc>
          <w:tcPr>
            <w:tcW w:type="dxa" w:w="2880"/>
          </w:tcPr>
          <w:p>
            <w:r>
              <w:t>3.18</w:t>
            </w:r>
          </w:p>
        </w:tc>
        <w:tc>
          <w:tcPr>
            <w:tcW w:type="dxa" w:w="2880"/>
          </w:tcPr>
          <w:p>
            <w:r>
              <w:t>1.42</w:t>
            </w:r>
          </w:p>
        </w:tc>
      </w:tr>
      <w:tr>
        <w:tc>
          <w:tcPr>
            <w:tcW w:type="dxa" w:w="2880"/>
          </w:tcPr>
          <w:p>
            <w:r>
              <w:t>fisicaI_2023-24_36.xls</w:t>
            </w:r>
          </w:p>
        </w:tc>
        <w:tc>
          <w:tcPr>
            <w:tcW w:type="dxa" w:w="2880"/>
          </w:tcPr>
          <w:p>
            <w:r>
              <w:t>3.83</w:t>
            </w:r>
          </w:p>
        </w:tc>
        <w:tc>
          <w:tcPr>
            <w:tcW w:type="dxa" w:w="2880"/>
          </w:tcPr>
          <w:p>
            <w:r>
              <w:t>1.46</w:t>
            </w:r>
          </w:p>
        </w:tc>
      </w:tr>
      <w:tr>
        <w:tc>
          <w:tcPr>
            <w:tcW w:type="dxa" w:w="2880"/>
          </w:tcPr>
          <w:p>
            <w:r>
              <w:t>fisicaI_2023-24_37.xls</w:t>
            </w:r>
          </w:p>
        </w:tc>
        <w:tc>
          <w:tcPr>
            <w:tcW w:type="dxa" w:w="2880"/>
          </w:tcPr>
          <w:p>
            <w:r>
              <w:t>3.41</w:t>
            </w:r>
          </w:p>
        </w:tc>
        <w:tc>
          <w:tcPr>
            <w:tcW w:type="dxa" w:w="2880"/>
          </w:tcPr>
          <w:p>
            <w:r>
              <w:t>2.38</w:t>
            </w:r>
          </w:p>
        </w:tc>
      </w:tr>
      <w:tr>
        <w:tc>
          <w:tcPr>
            <w:tcW w:type="dxa" w:w="2880"/>
          </w:tcPr>
          <w:p>
            <w:r>
              <w:t>fisicaI_2023-24_38.xlsx</w:t>
            </w:r>
          </w:p>
        </w:tc>
        <w:tc>
          <w:tcPr>
            <w:tcW w:type="dxa" w:w="2880"/>
          </w:tcPr>
          <w:p>
            <w:r>
              <w:t>3.23</w:t>
            </w:r>
          </w:p>
        </w:tc>
        <w:tc>
          <w:tcPr>
            <w:tcW w:type="dxa" w:w="2880"/>
          </w:tcPr>
          <w:p>
            <w:r>
              <w:t>2.06</w:t>
            </w:r>
          </w:p>
        </w:tc>
      </w:tr>
      <w:tr>
        <w:tc>
          <w:tcPr>
            <w:tcW w:type="dxa" w:w="2880"/>
          </w:tcPr>
          <w:p>
            <w:r>
              <w:t>fisicaI_2023-24_39.xlsx</w:t>
            </w:r>
          </w:p>
        </w:tc>
        <w:tc>
          <w:tcPr>
            <w:tcW w:type="dxa" w:w="2880"/>
          </w:tcPr>
          <w:p>
            <w:r>
              <w:t>3.71</w:t>
            </w:r>
          </w:p>
        </w:tc>
        <w:tc>
          <w:tcPr>
            <w:tcW w:type="dxa" w:w="2880"/>
          </w:tcPr>
          <w:p>
            <w:r>
              <w:t>2.4</w:t>
            </w:r>
          </w:p>
        </w:tc>
      </w:tr>
      <w:tr>
        <w:tc>
          <w:tcPr>
            <w:tcW w:type="dxa" w:w="2880"/>
          </w:tcPr>
          <w:p>
            <w:r>
              <w:t>fisicaI_2023-24_40.xls</w:t>
            </w:r>
          </w:p>
        </w:tc>
        <w:tc>
          <w:tcPr>
            <w:tcW w:type="dxa" w:w="2880"/>
          </w:tcPr>
          <w:p>
            <w:r>
              <w:t>3.42</w:t>
            </w:r>
          </w:p>
        </w:tc>
        <w:tc>
          <w:tcPr>
            <w:tcW w:type="dxa" w:w="2880"/>
          </w:tcPr>
          <w:p>
            <w:r>
              <w:t>3.09</w:t>
            </w:r>
          </w:p>
        </w:tc>
      </w:tr>
      <w:tr>
        <w:tc>
          <w:tcPr>
            <w:tcW w:type="dxa" w:w="2880"/>
          </w:tcPr>
          <w:p>
            <w:r>
              <w:t>fisicaI_2023-24_41.xls</w:t>
            </w:r>
          </w:p>
        </w:tc>
        <w:tc>
          <w:tcPr>
            <w:tcW w:type="dxa" w:w="2880"/>
          </w:tcPr>
          <w:p>
            <w:r>
              <w:t>2.76</w:t>
            </w:r>
          </w:p>
        </w:tc>
        <w:tc>
          <w:tcPr>
            <w:tcW w:type="dxa" w:w="2880"/>
          </w:tcPr>
          <w:p>
            <w:r>
              <w:t>1.75</w:t>
            </w:r>
          </w:p>
        </w:tc>
      </w:tr>
      <w:tr>
        <w:tc>
          <w:tcPr>
            <w:tcW w:type="dxa" w:w="2880"/>
          </w:tcPr>
          <w:p>
            <w:r>
              <w:t>fisicaI_2023-24_42.xls</w:t>
            </w:r>
          </w:p>
        </w:tc>
        <w:tc>
          <w:tcPr>
            <w:tcW w:type="dxa" w:w="2880"/>
          </w:tcPr>
          <w:p>
            <w:r>
              <w:t>3.7</w:t>
            </w:r>
          </w:p>
        </w:tc>
        <w:tc>
          <w:tcPr>
            <w:tcW w:type="dxa" w:w="2880"/>
          </w:tcPr>
          <w:p>
            <w:r>
              <w:t>1.19</w:t>
            </w:r>
          </w:p>
        </w:tc>
      </w:tr>
      <w:tr>
        <w:tc>
          <w:tcPr>
            <w:tcW w:type="dxa" w:w="2880"/>
          </w:tcPr>
          <w:p>
            <w:r>
              <w:t>fisicaI_2023-24_43.xls</w:t>
            </w:r>
          </w:p>
        </w:tc>
        <w:tc>
          <w:tcPr>
            <w:tcW w:type="dxa" w:w="2880"/>
          </w:tcPr>
          <w:p>
            <w:r>
              <w:t>3.07</w:t>
            </w:r>
          </w:p>
        </w:tc>
        <w:tc>
          <w:tcPr>
            <w:tcW w:type="dxa" w:w="2880"/>
          </w:tcPr>
          <w:p>
            <w:r>
              <w:t>1.84</w:t>
            </w:r>
          </w:p>
        </w:tc>
      </w:tr>
      <w:tr>
        <w:tc>
          <w:tcPr>
            <w:tcW w:type="dxa" w:w="2880"/>
          </w:tcPr>
          <w:p>
            <w:r>
              <w:t>fisicaI_2023-24_44.xlsx</w:t>
            </w:r>
          </w:p>
        </w:tc>
        <w:tc>
          <w:tcPr>
            <w:tcW w:type="dxa" w:w="2880"/>
          </w:tcPr>
          <w:p>
            <w:r>
              <w:t>2.59</w:t>
            </w:r>
          </w:p>
        </w:tc>
        <w:tc>
          <w:tcPr>
            <w:tcW w:type="dxa" w:w="2880"/>
          </w:tcPr>
          <w:p>
            <w:r>
              <w:t>1.32</w:t>
            </w:r>
          </w:p>
        </w:tc>
      </w:tr>
      <w:tr>
        <w:tc>
          <w:tcPr>
            <w:tcW w:type="dxa" w:w="2880"/>
          </w:tcPr>
          <w:p>
            <w:r>
              <w:t>fisicaI_2023-24_45.xls</w:t>
            </w:r>
          </w:p>
        </w:tc>
        <w:tc>
          <w:tcPr>
            <w:tcW w:type="dxa" w:w="2880"/>
          </w:tcPr>
          <w:p>
            <w:r>
              <w:t>3.37</w:t>
            </w:r>
          </w:p>
        </w:tc>
        <w:tc>
          <w:tcPr>
            <w:tcW w:type="dxa" w:w="2880"/>
          </w:tcPr>
          <w:p>
            <w:r>
              <w:t>3.07</w:t>
            </w:r>
          </w:p>
        </w:tc>
      </w:tr>
      <w:tr>
        <w:tc>
          <w:tcPr>
            <w:tcW w:type="dxa" w:w="2880"/>
          </w:tcPr>
          <w:p>
            <w:r>
              <w:t>fisicaI_2023-24_46.xls</w:t>
            </w:r>
          </w:p>
        </w:tc>
        <w:tc>
          <w:tcPr>
            <w:tcW w:type="dxa" w:w="2880"/>
          </w:tcPr>
          <w:p>
            <w:r>
              <w:t>2.58</w:t>
            </w:r>
          </w:p>
        </w:tc>
        <w:tc>
          <w:tcPr>
            <w:tcW w:type="dxa" w:w="2880"/>
          </w:tcPr>
          <w:p>
            <w:r>
              <w:t>1.3</w:t>
            </w:r>
          </w:p>
        </w:tc>
      </w:tr>
      <w:tr>
        <w:tc>
          <w:tcPr>
            <w:tcW w:type="dxa" w:w="2880"/>
          </w:tcPr>
          <w:p>
            <w:r>
              <w:t>fisicaI_2023-24_47.xls</w:t>
            </w:r>
          </w:p>
        </w:tc>
        <w:tc>
          <w:tcPr>
            <w:tcW w:type="dxa" w:w="2880"/>
          </w:tcPr>
          <w:p>
            <w:r>
              <w:t>3.73</w:t>
            </w:r>
          </w:p>
        </w:tc>
        <w:tc>
          <w:tcPr>
            <w:tcW w:type="dxa" w:w="2880"/>
          </w:tcPr>
          <w:p>
            <w:r>
              <w:t>1.07</w:t>
            </w:r>
          </w:p>
        </w:tc>
      </w:tr>
      <w:tr>
        <w:tc>
          <w:tcPr>
            <w:tcW w:type="dxa" w:w="2880"/>
          </w:tcPr>
          <w:p>
            <w:r>
              <w:t>fisicaI_2023-24_48.xls</w:t>
            </w:r>
          </w:p>
        </w:tc>
        <w:tc>
          <w:tcPr>
            <w:tcW w:type="dxa" w:w="2880"/>
          </w:tcPr>
          <w:p>
            <w:r>
              <w:t>3.69</w:t>
            </w:r>
          </w:p>
        </w:tc>
        <w:tc>
          <w:tcPr>
            <w:tcW w:type="dxa" w:w="2880"/>
          </w:tcPr>
          <w:p>
            <w:r>
              <w:t>1.16</w:t>
            </w:r>
          </w:p>
        </w:tc>
      </w:tr>
      <w:tr>
        <w:tc>
          <w:tcPr>
            <w:tcW w:type="dxa" w:w="2880"/>
          </w:tcPr>
          <w:p>
            <w:r>
              <w:t>fisicaI_2023-24_49.xlsx</w:t>
            </w:r>
          </w:p>
        </w:tc>
        <w:tc>
          <w:tcPr>
            <w:tcW w:type="dxa" w:w="2880"/>
          </w:tcPr>
          <w:p>
            <w:r>
              <w:t>3.59</w:t>
            </w:r>
          </w:p>
        </w:tc>
        <w:tc>
          <w:tcPr>
            <w:tcW w:type="dxa" w:w="2880"/>
          </w:tcPr>
          <w:p>
            <w:r>
              <w:t>1.86</w:t>
            </w:r>
          </w:p>
        </w:tc>
      </w:tr>
      <w:tr>
        <w:tc>
          <w:tcPr>
            <w:tcW w:type="dxa" w:w="2880"/>
          </w:tcPr>
          <w:p>
            <w:r>
              <w:t>fisicaI_2023-24_50.xlsx</w:t>
            </w:r>
          </w:p>
        </w:tc>
        <w:tc>
          <w:tcPr>
            <w:tcW w:type="dxa" w:w="2880"/>
          </w:tcPr>
          <w:p>
            <w:r>
              <w:t>2.99</w:t>
            </w:r>
          </w:p>
        </w:tc>
        <w:tc>
          <w:tcPr>
            <w:tcW w:type="dxa" w:w="2880"/>
          </w:tcPr>
          <w:p>
            <w:r>
              <w:t>1.09</w:t>
            </w:r>
          </w:p>
        </w:tc>
      </w:tr>
      <w:tr>
        <w:tc>
          <w:tcPr>
            <w:tcW w:type="dxa" w:w="2880"/>
          </w:tcPr>
          <w:p>
            <w:r>
              <w:t>fisicaI_2023-24_51.xls</w:t>
            </w:r>
          </w:p>
        </w:tc>
        <w:tc>
          <w:tcPr>
            <w:tcW w:type="dxa" w:w="2880"/>
          </w:tcPr>
          <w:p>
            <w:r>
              <w:t>3.45</w:t>
            </w:r>
          </w:p>
        </w:tc>
        <w:tc>
          <w:tcPr>
            <w:tcW w:type="dxa" w:w="2880"/>
          </w:tcPr>
          <w:p>
            <w:r>
              <w:t>2.33</w:t>
            </w:r>
          </w:p>
        </w:tc>
      </w:tr>
      <w:tr>
        <w:tc>
          <w:tcPr>
            <w:tcW w:type="dxa" w:w="2880"/>
          </w:tcPr>
          <w:p>
            <w:r>
              <w:t>fisicaI_2023-24_52.xlsx</w:t>
            </w:r>
          </w:p>
        </w:tc>
        <w:tc>
          <w:tcPr>
            <w:tcW w:type="dxa" w:w="2880"/>
          </w:tcPr>
          <w:p>
            <w:r>
              <w:t>3.81</w:t>
            </w:r>
          </w:p>
        </w:tc>
        <w:tc>
          <w:tcPr>
            <w:tcW w:type="dxa" w:w="2880"/>
          </w:tcPr>
          <w:p>
            <w:r>
              <w:t>2.15</w:t>
            </w:r>
          </w:p>
        </w:tc>
      </w:tr>
      <w:tr>
        <w:tc>
          <w:tcPr>
            <w:tcW w:type="dxa" w:w="2880"/>
          </w:tcPr>
          <w:p>
            <w:r>
              <w:t>fisicaI_2023-24_53.xlsx</w:t>
            </w:r>
          </w:p>
        </w:tc>
        <w:tc>
          <w:tcPr>
            <w:tcW w:type="dxa" w:w="2880"/>
          </w:tcPr>
          <w:p>
            <w:r>
              <w:t>3.6</w:t>
            </w:r>
          </w:p>
        </w:tc>
        <w:tc>
          <w:tcPr>
            <w:tcW w:type="dxa" w:w="2880"/>
          </w:tcPr>
          <w:p>
            <w:r>
              <w:t>1.47</w:t>
            </w:r>
          </w:p>
        </w:tc>
      </w:tr>
      <w:tr>
        <w:tc>
          <w:tcPr>
            <w:tcW w:type="dxa" w:w="2880"/>
          </w:tcPr>
          <w:p>
            <w:r>
              <w:t>fisicaI_2023-24_54.xlsx</w:t>
            </w:r>
          </w:p>
        </w:tc>
        <w:tc>
          <w:tcPr>
            <w:tcW w:type="dxa" w:w="2880"/>
          </w:tcPr>
          <w:p>
            <w:r>
              <w:t>3.82</w:t>
            </w:r>
          </w:p>
        </w:tc>
        <w:tc>
          <w:tcPr>
            <w:tcW w:type="dxa" w:w="2880"/>
          </w:tcPr>
          <w:p>
            <w:r>
              <w:t>2.7</w:t>
            </w:r>
          </w:p>
        </w:tc>
      </w:tr>
      <w:tr>
        <w:tc>
          <w:tcPr>
            <w:tcW w:type="dxa" w:w="2880"/>
          </w:tcPr>
          <w:p>
            <w:r>
              <w:t>fisicaI_2023-24_55.xls</w:t>
            </w:r>
          </w:p>
        </w:tc>
        <w:tc>
          <w:tcPr>
            <w:tcW w:type="dxa" w:w="2880"/>
          </w:tcPr>
          <w:p>
            <w:r>
              <w:t>3.71</w:t>
            </w:r>
          </w:p>
        </w:tc>
        <w:tc>
          <w:tcPr>
            <w:tcW w:type="dxa" w:w="2880"/>
          </w:tcPr>
          <w:p>
            <w:r>
              <w:t>2.61</w:t>
            </w:r>
          </w:p>
        </w:tc>
      </w:tr>
      <w:tr>
        <w:tc>
          <w:tcPr>
            <w:tcW w:type="dxa" w:w="2880"/>
          </w:tcPr>
          <w:p>
            <w:r>
              <w:t>fisicaI_2023-24_56.xls</w:t>
            </w:r>
          </w:p>
        </w:tc>
        <w:tc>
          <w:tcPr>
            <w:tcW w:type="dxa" w:w="2880"/>
          </w:tcPr>
          <w:p>
            <w:r>
              <w:t>3.7</w:t>
            </w:r>
          </w:p>
        </w:tc>
        <w:tc>
          <w:tcPr>
            <w:tcW w:type="dxa" w:w="2880"/>
          </w:tcPr>
          <w:p>
            <w:r>
              <w:t>1.48</w:t>
            </w:r>
          </w:p>
        </w:tc>
      </w:tr>
      <w:tr>
        <w:tc>
          <w:tcPr>
            <w:tcW w:type="dxa" w:w="2880"/>
          </w:tcPr>
          <w:p>
            <w:r>
              <w:t>fisicaI_2023-24_57.xlsx</w:t>
            </w:r>
          </w:p>
        </w:tc>
        <w:tc>
          <w:tcPr>
            <w:tcW w:type="dxa" w:w="2880"/>
          </w:tcPr>
          <w:p>
            <w:r>
              <w:t>3.73</w:t>
            </w:r>
          </w:p>
        </w:tc>
        <w:tc>
          <w:tcPr>
            <w:tcW w:type="dxa" w:w="2880"/>
          </w:tcPr>
          <w:p>
            <w:r>
              <w:t>3.1</w:t>
            </w:r>
          </w:p>
        </w:tc>
      </w:tr>
      <w:tr>
        <w:tc>
          <w:tcPr>
            <w:tcW w:type="dxa" w:w="2880"/>
          </w:tcPr>
          <w:p>
            <w:r>
              <w:t>fisicaI_2023-24_58.xls</w:t>
            </w:r>
          </w:p>
        </w:tc>
        <w:tc>
          <w:tcPr>
            <w:tcW w:type="dxa" w:w="2880"/>
          </w:tcPr>
          <w:p>
            <w:r>
              <w:t>3.4</w:t>
            </w:r>
          </w:p>
        </w:tc>
        <w:tc>
          <w:tcPr>
            <w:tcW w:type="dxa" w:w="2880"/>
          </w:tcPr>
          <w:p>
            <w:r>
              <w:t>1.9</w:t>
            </w:r>
          </w:p>
        </w:tc>
      </w:tr>
      <w:tr>
        <w:tc>
          <w:tcPr>
            <w:tcW w:type="dxa" w:w="2880"/>
          </w:tcPr>
          <w:p>
            <w:r>
              <w:t>fisicaI_2023-24_59.xls</w:t>
            </w:r>
          </w:p>
        </w:tc>
        <w:tc>
          <w:tcPr>
            <w:tcW w:type="dxa" w:w="2880"/>
          </w:tcPr>
          <w:p>
            <w:r>
              <w:t>3.88</w:t>
            </w:r>
          </w:p>
        </w:tc>
        <w:tc>
          <w:tcPr>
            <w:tcW w:type="dxa" w:w="2880"/>
          </w:tcPr>
          <w:p>
            <w:r>
              <w:t>1.13</w:t>
            </w:r>
          </w:p>
        </w:tc>
      </w:tr>
      <w:tr>
        <w:tc>
          <w:tcPr>
            <w:tcW w:type="dxa" w:w="2880"/>
          </w:tcPr>
          <w:p>
            <w:r>
              <w:t>fisicaI_2023-24_60.xlsx</w:t>
            </w:r>
          </w:p>
        </w:tc>
        <w:tc>
          <w:tcPr>
            <w:tcW w:type="dxa" w:w="2880"/>
          </w:tcPr>
          <w:p>
            <w:r>
              <w:t>3.86</w:t>
            </w:r>
          </w:p>
        </w:tc>
        <w:tc>
          <w:tcPr>
            <w:tcW w:type="dxa" w:w="2880"/>
          </w:tcPr>
          <w:p>
            <w:r>
              <w:t>1.06</w:t>
            </w:r>
          </w:p>
        </w:tc>
      </w:tr>
    </w:tbl>
    <w:p>
      <w:r>
        <w:br w:type="page"/>
      </w:r>
    </w:p>
    <w:p>
      <w:pPr>
        <w:pStyle w:val="Heading2"/>
      </w:pPr>
      <w:r>
        <w:t>3.2 Global analysis of the participation ratios</w:t>
      </w:r>
    </w:p>
    <w:p>
      <w:r>
        <w:t>Figure 8 shows the probability distribution functions of the participation ratios for the learning-styles basis set (red) and for the principal components (blue). The vertical dashed lines mark the average means along with their corresponding confidence intervals (shaded areas), whose values can be found in Table 11. The corresponding cumulative distributions used in the fitting are shown in Fig. 9.</w:t>
      </w:r>
    </w:p>
    <w:p>
      <w:r>
        <w:drawing>
          <wp:inline xmlns:a="http://schemas.openxmlformats.org/drawingml/2006/main" xmlns:pic="http://schemas.openxmlformats.org/drawingml/2006/picture">
            <wp:extent cx="4572000" cy="2839357"/>
            <wp:docPr id="8" name="Picture 8"/>
            <wp:cNvGraphicFramePr>
              <a:graphicFrameLocks noChangeAspect="1"/>
            </wp:cNvGraphicFramePr>
            <a:graphic>
              <a:graphicData uri="http://schemas.openxmlformats.org/drawingml/2006/picture">
                <pic:pic>
                  <pic:nvPicPr>
                    <pic:cNvPr id="0" name="Fig_PR_P.png"/>
                    <pic:cNvPicPr/>
                  </pic:nvPicPr>
                  <pic:blipFill>
                    <a:blip r:embed="rId16"/>
                    <a:stretch>
                      <a:fillRect/>
                    </a:stretch>
                  </pic:blipFill>
                  <pic:spPr>
                    <a:xfrm>
                      <a:off x="0" y="0"/>
                      <a:ext cx="4572000" cy="2839357"/>
                    </a:xfrm>
                    <a:prstGeom prst="rect"/>
                  </pic:spPr>
                </pic:pic>
              </a:graphicData>
            </a:graphic>
          </wp:inline>
        </w:drawing>
      </w:r>
    </w:p>
    <w:p>
      <w:pPr>
        <w:jc w:val="center"/>
      </w:pPr>
      <w:r>
        <w:rPr>
          <w:b/>
        </w:rPr>
        <w:t>Figure 8. Probability distribution functions of the participation ratios associated with the learning-styles basis set (red) and with the principal components (blue). The vertical dashed lines mark the average means along with their corresponding confidence intervals (shaded areas), whose values can be found in Table 11. The continuous lines show fitting functions given by Weibull distributions with parameters shown in Table 11.</w:t>
      </w:r>
    </w:p>
    <w:p/>
    <w:p>
      <w:r>
        <w:drawing>
          <wp:inline xmlns:a="http://schemas.openxmlformats.org/drawingml/2006/main" xmlns:pic="http://schemas.openxmlformats.org/drawingml/2006/picture">
            <wp:extent cx="4572000" cy="2839357"/>
            <wp:docPr id="9" name="Picture 9"/>
            <wp:cNvGraphicFramePr>
              <a:graphicFrameLocks noChangeAspect="1"/>
            </wp:cNvGraphicFramePr>
            <a:graphic>
              <a:graphicData uri="http://schemas.openxmlformats.org/drawingml/2006/picture">
                <pic:pic>
                  <pic:nvPicPr>
                    <pic:cNvPr id="0" name="Fig_PR_W.png"/>
                    <pic:cNvPicPr/>
                  </pic:nvPicPr>
                  <pic:blipFill>
                    <a:blip r:embed="rId17"/>
                    <a:stretch>
                      <a:fillRect/>
                    </a:stretch>
                  </pic:blipFill>
                  <pic:spPr>
                    <a:xfrm>
                      <a:off x="0" y="0"/>
                      <a:ext cx="4572000" cy="2839357"/>
                    </a:xfrm>
                    <a:prstGeom prst="rect"/>
                  </pic:spPr>
                </pic:pic>
              </a:graphicData>
            </a:graphic>
          </wp:inline>
        </w:drawing>
      </w:r>
    </w:p>
    <w:p>
      <w:pPr>
        <w:jc w:val="center"/>
      </w:pPr>
      <w:r>
        <w:rPr>
          <w:b/>
        </w:rPr>
        <w:t>Figure 9. Cumulative distributions for the results of Fig. 8.</w:t>
      </w:r>
    </w:p>
    <w:p>
      <w:pPr>
        <w:jc w:val="center"/>
      </w:pPr>
      <w:r>
        <w:rPr>
          <w:b/>
        </w:rPr>
        <w:t>Table 11. Average mean and corresponding uncertainty (in parenthesis) of the participation ratios for the learning-styles basis set and for the principal components. α and k are, respectively, the shape and scale parameters of the Weibull distributions the fit the probability distributions (histograms) of Fig. 8. The location parameter is set equal to θ = 0.</w:t>
      </w:r>
    </w:p>
    <w:tbl>
      <w:tblPr>
        <w:tblW w:type="auto" w:w="0"/>
        <w:tblLook w:firstColumn="1" w:firstRow="1" w:lastColumn="0" w:lastRow="0" w:noHBand="0" w:noVBand="1" w:val="04A0"/>
      </w:tblPr>
      <w:tblGrid>
        <w:gridCol w:w="2160"/>
        <w:gridCol w:w="2160"/>
        <w:gridCol w:w="2160"/>
        <w:gridCol w:w="2160"/>
      </w:tblGrid>
      <w:tr>
        <w:tc>
          <w:tcPr>
            <w:tcW w:type="dxa" w:w="2160"/>
          </w:tcPr>
          <w:p>
            <w:r>
              <w:t>Basis set</w:t>
            </w:r>
          </w:p>
        </w:tc>
        <w:tc>
          <w:tcPr>
            <w:tcW w:type="dxa" w:w="2160"/>
          </w:tcPr>
          <w:p>
            <w:r>
              <w:t>Average mean (Uncertainty)</w:t>
            </w:r>
          </w:p>
        </w:tc>
        <w:tc>
          <w:tcPr>
            <w:tcW w:type="dxa" w:w="2160"/>
          </w:tcPr>
          <w:p>
            <w:r>
              <w:t>α</w:t>
            </w:r>
          </w:p>
        </w:tc>
        <w:tc>
          <w:tcPr>
            <w:tcW w:type="dxa" w:w="2160"/>
          </w:tcPr>
          <w:p>
            <w:r>
              <w:t>k</w:t>
            </w:r>
          </w:p>
        </w:tc>
      </w:tr>
      <w:tr>
        <w:tc>
          <w:tcPr>
            <w:tcW w:type="dxa" w:w="2160"/>
          </w:tcPr>
          <w:p>
            <w:r>
              <w:t>Principal component</w:t>
            </w:r>
          </w:p>
        </w:tc>
        <w:tc>
          <w:tcPr>
            <w:tcW w:type="dxa" w:w="2160"/>
          </w:tcPr>
          <w:p>
            <w:r>
              <w:t>3.41(0.07)</w:t>
            </w:r>
          </w:p>
        </w:tc>
        <w:tc>
          <w:tcPr>
            <w:tcW w:type="dxa" w:w="2160"/>
          </w:tcPr>
          <w:p>
            <w:r>
              <w:t>3.62</w:t>
            </w:r>
          </w:p>
        </w:tc>
        <w:tc>
          <w:tcPr>
            <w:tcW w:type="dxa" w:w="2160"/>
          </w:tcPr>
          <w:p>
            <w:r>
              <w:t>10.62</w:t>
            </w:r>
          </w:p>
        </w:tc>
      </w:tr>
      <w:tr>
        <w:tc>
          <w:tcPr>
            <w:tcW w:type="dxa" w:w="2160"/>
          </w:tcPr>
          <w:p>
            <w:r>
              <w:t>Learning styles</w:t>
            </w:r>
          </w:p>
        </w:tc>
        <w:tc>
          <w:tcPr>
            <w:tcW w:type="dxa" w:w="2160"/>
          </w:tcPr>
          <w:p>
            <w:r>
              <w:t>2.03(0.11)</w:t>
            </w:r>
          </w:p>
        </w:tc>
        <w:tc>
          <w:tcPr>
            <w:tcW w:type="dxa" w:w="2160"/>
          </w:tcPr>
          <w:p>
            <w:r>
              <w:t>2.21</w:t>
            </w:r>
          </w:p>
        </w:tc>
        <w:tc>
          <w:tcPr>
            <w:tcW w:type="dxa" w:w="2160"/>
          </w:tcPr>
          <w:p>
            <w:r>
              <w:t>3.31</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